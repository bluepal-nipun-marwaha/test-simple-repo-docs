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Updated Document</w:t>
      </w:r>
    </w:p>
    <w:p>
      <w:r>
        <w:t>Click Program Documentation</w:t>
      </w:r>
    </w:p>
    <w:p>
      <w:r>
        <w:t>Comprehensive Technical Analysis Report</w:t>
      </w:r>
    </w:p>
    <w:p>
      <w:r>
        <w:t>Version 8.4.dev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8.4.dev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8.4.dev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User-friendly command creation | ✅ New in 8.4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Interactive Builder | Interactive CLI creation | interactive_builder | 50+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