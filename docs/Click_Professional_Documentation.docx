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8440F" w:rsidRDefault="000531CA">
      <w:pPr>
        <w:pBdr>
          <w:bottom w:val="single" w:sz="12" w:space="8" w:color="3498DB"/>
        </w:pBdr>
        <w:shd w:val="clear" w:color="auto" w:fill="FFFFFF"/>
        <w:jc w:val="center"/>
        <w:outlineLvl w:val="1"/>
        <w:divId w:val="592930476"/>
        <w:rPr>
          <w:rFonts w:ascii="Calibri" w:eastAsia="Times New Roman" w:hAnsi="Calibri" w:cs="Calibri"/>
          <w:b/>
          <w:bCs/>
          <w:color w:val="2C3E50"/>
          <w:kern w:val="36"/>
          <w:sz w:val="42"/>
          <w:szCs w:val="42"/>
          <w:lang w:val="en"/>
        </w:rPr>
      </w:pPr>
      <w:r>
        <w:rPr>
          <w:rFonts w:ascii="Calibri" w:eastAsia="Times New Roman" w:hAnsi="Calibri" w:cs="Calibri"/>
          <w:b/>
          <w:bCs/>
          <w:color w:val="2C3E50"/>
          <w:kern w:val="36"/>
          <w:sz w:val="42"/>
          <w:szCs w:val="42"/>
          <w:lang w:val="en"/>
        </w:rPr>
        <w:t>Click Program Documentation</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Comprehensive Technical Analysis Report</w:t>
      </w:r>
    </w:p>
    <w:p w:rsidR="0058440F" w:rsidRDefault="000531CA">
      <w:pPr>
        <w:shd w:val="clear" w:color="auto" w:fill="FFFFFF"/>
        <w:jc w:val="center"/>
        <w:divId w:val="1621567556"/>
        <w:rPr>
          <w:rFonts w:ascii="Calibri" w:eastAsia="Times New Roman" w:hAnsi="Calibri" w:cs="Calibri"/>
          <w:i/>
          <w:iCs/>
          <w:color w:val="7F8C8D"/>
          <w:lang w:val="en"/>
        </w:rPr>
      </w:pPr>
      <w:r>
        <w:rPr>
          <w:rFonts w:ascii="Calibri" w:eastAsia="Times New Roman" w:hAnsi="Calibri" w:cs="Calibri"/>
          <w:i/>
          <w:iCs/>
          <w:color w:val="7F8C8D"/>
          <w:lang w:val="en"/>
        </w:rPr>
        <w:t>Interactive Builder: A new feature introduced in this commit that enables interactive creation of command-line interfaces. This feature enhances the Click library's capabilities for CLI development.</w:t>
      </w:r>
    </w:p>
    <w:p w:rsidR="0058440F" w:rsidRDefault="000531CA">
      <w:pPr>
        <w:shd w:val="clear" w:color="auto" w:fill="FFFFFF"/>
        <w:jc w:val="center"/>
        <w:divId w:val="1343043328"/>
        <w:rPr>
          <w:rFonts w:ascii="Calibri" w:eastAsia="Times New Roman" w:hAnsi="Calibri" w:cs="Calibri"/>
          <w:i/>
          <w:iCs/>
          <w:color w:val="7F8C8D"/>
          <w:lang w:val="en"/>
        </w:rPr>
      </w:pPr>
      <w:r>
        <w:t>Version 8.4.dev | Generated: 2024</w:t>
      </w:r>
    </w:p>
    <w:p w:rsidR="0058440F" w:rsidRDefault="000531CA">
      <w:pPr>
        <w:pStyle w:val="Heading3"/>
        <w:shd w:val="clear" w:color="auto" w:fill="F8F9FA"/>
        <w:divId w:val="146019913"/>
        <w:rPr>
          <w:rFonts w:ascii="Calibri" w:eastAsia="Times New Roman" w:hAnsi="Calibri" w:cs="Calibri"/>
          <w:i/>
          <w:iCs/>
          <w:lang w:val="en"/>
        </w:rPr>
      </w:pPr>
      <w:r>
        <w:rPr>
          <w:rFonts w:ascii="Calibri" w:eastAsia="Times New Roman" w:hAnsi="Calibri" w:cs="Calibri"/>
          <w:i/>
          <w:iCs/>
          <w:lang w:val="en"/>
        </w:rPr>
        <w:t>Executive Summary</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Click is a mature, production-ready Python library for creating command-line interfaces (CLIs). Developed by the Pallets organization, it represents one of the most comprehensive and well-designed CLI frameworks in the Python ecosystem. This report provides a detailed technical analysis of the Click program, covering its architecture, implementation, testing framework, and future development roadmap.</w:t>
      </w:r>
    </w:p>
    <w:p w:rsidR="0058440F" w:rsidRDefault="000531CA">
      <w:pPr>
        <w:pStyle w:val="NormalWeb"/>
        <w:shd w:val="clear" w:color="auto" w:fill="F8F9FA"/>
        <w:divId w:val="146019913"/>
        <w:rPr>
          <w:rFonts w:ascii="Calibri" w:hAnsi="Calibri" w:cs="Calibri"/>
          <w:i/>
          <w:iCs/>
          <w:color w:val="333333"/>
          <w:lang w:val="en"/>
        </w:rPr>
      </w:pPr>
      <w:r>
        <w:rPr>
          <w:rFonts w:ascii="Calibri" w:hAnsi="Calibri" w:cs="Calibri"/>
          <w:i/>
          <w:iCs/>
          <w:color w:val="333333"/>
          <w:lang w:val="en"/>
        </w:rPr>
        <w:t>Interactive Builder: A new feature introduced in this commit that enables interactive creation of command-line interfaces. This feature enhances the Click library's capabilities for CLI development.</w:t>
      </w:r>
    </w:p>
    <w:p w:rsidR="0058440F" w:rsidRDefault="000531CA">
      <w:pPr>
        <w:pStyle w:val="Heading2"/>
        <w:shd w:val="clear" w:color="auto" w:fill="F8F9FA"/>
        <w:divId w:val="1276601401"/>
        <w:rPr>
          <w:rFonts w:ascii="Calibri" w:eastAsia="Times New Roman" w:hAnsi="Calibri" w:cs="Calibri"/>
          <w:lang w:val="en"/>
        </w:rPr>
      </w:pPr>
      <w:r>
        <w:rPr>
          <w:rFonts w:ascii="Calibri" w:eastAsia="Times New Roman" w:hAnsi="Calibri" w:cs="Calibri"/>
          <w:lang w:val="en"/>
        </w:rPr>
        <w:t>Table of Contents</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overview" w:history="1">
        <w:r w:rsidR="000531CA">
          <w:rPr>
            <w:rFonts w:ascii="Calibri" w:eastAsia="Times New Roman" w:hAnsi="Calibri" w:cs="Calibri"/>
            <w:color w:val="3498DB"/>
            <w:lang w:val="en"/>
          </w:rPr>
          <w:t>1. Program Overview</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architecture" w:history="1">
        <w:r w:rsidR="000531CA">
          <w:rPr>
            <w:rFonts w:ascii="Calibri" w:eastAsia="Times New Roman" w:hAnsi="Calibri" w:cs="Calibri"/>
            <w:color w:val="3498DB"/>
            <w:lang w:val="en"/>
          </w:rPr>
          <w:t>2. Architecture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modules" w:history="1">
        <w:r w:rsidR="000531CA">
          <w:rPr>
            <w:rFonts w:ascii="Calibri" w:eastAsia="Times New Roman" w:hAnsi="Calibri" w:cs="Calibri"/>
            <w:color w:val="3498DB"/>
            <w:lang w:val="en"/>
          </w:rPr>
          <w:t>3. Module Structure</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lasses" w:history="1">
        <w:r w:rsidR="000531CA">
          <w:rPr>
            <w:rFonts w:ascii="Calibri" w:eastAsia="Times New Roman" w:hAnsi="Calibri" w:cs="Calibri"/>
            <w:color w:val="3498DB"/>
            <w:lang w:val="en"/>
          </w:rPr>
          <w:t>4. Core Classes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corators" w:history="1">
        <w:r w:rsidR="000531CA">
          <w:rPr>
            <w:rFonts w:ascii="Calibri" w:eastAsia="Times New Roman" w:hAnsi="Calibri" w:cs="Calibri"/>
            <w:color w:val="3498DB"/>
            <w:lang w:val="en"/>
          </w:rPr>
          <w:t>5. Decorators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ceptions" w:history="1">
        <w:r w:rsidR="000531CA">
          <w:rPr>
            <w:rFonts w:ascii="Calibri" w:eastAsia="Times New Roman" w:hAnsi="Calibri" w:cs="Calibri"/>
            <w:color w:val="3498DB"/>
            <w:lang w:val="en"/>
          </w:rPr>
          <w:t>6. Exception Handling</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utilities" w:history="1">
        <w:r w:rsidR="000531CA">
          <w:rPr>
            <w:rFonts w:ascii="Calibri" w:eastAsia="Times New Roman" w:hAnsi="Calibri" w:cs="Calibri"/>
            <w:color w:val="3498DB"/>
            <w:lang w:val="en"/>
          </w:rPr>
          <w:t>7. Utility Functions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dependencies" w:history="1">
        <w:r w:rsidR="000531CA">
          <w:rPr>
            <w:rFonts w:ascii="Calibri" w:eastAsia="Times New Roman" w:hAnsi="Calibri" w:cs="Calibri"/>
            <w:color w:val="3498DB"/>
            <w:lang w:val="en"/>
          </w:rPr>
          <w:t>8. Dependencies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testing" w:history="1">
        <w:r w:rsidR="000531CA">
          <w:rPr>
            <w:rFonts w:ascii="Calibri" w:eastAsia="Times New Roman" w:hAnsi="Calibri" w:cs="Calibri"/>
            <w:color w:val="3498DB"/>
            <w:lang w:val="en"/>
          </w:rPr>
          <w:t>9. Testing Framework</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examples" w:history="1">
        <w:r w:rsidR="000531CA">
          <w:rPr>
            <w:rFonts w:ascii="Calibri" w:eastAsia="Times New Roman" w:hAnsi="Calibri" w:cs="Calibri"/>
            <w:color w:val="3498DB"/>
            <w:lang w:val="en"/>
          </w:rPr>
          <w:t>10. Examples</w:t>
        </w:r>
      </w:hyperlink>
      <w:r>
        <w:t>Interactive Builder: A new feature introduced in this commit that enables interactive creation of command-line interfaces. This feature enhances the Click library's capabilities for CLI development.</w:t>
      </w:r>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performance" w:history="1">
        <w:r w:rsidR="000531CA">
          <w:rPr>
            <w:rFonts w:ascii="Calibri" w:eastAsia="Times New Roman" w:hAnsi="Calibri" w:cs="Calibri"/>
            <w:color w:val="3498DB"/>
            <w:lang w:val="en"/>
          </w:rPr>
          <w:t>11. Performance Analysis</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roadmap" w:history="1">
        <w:r w:rsidR="000531CA">
          <w:rPr>
            <w:rFonts w:ascii="Calibri" w:eastAsia="Times New Roman" w:hAnsi="Calibri" w:cs="Calibri"/>
            <w:color w:val="3498DB"/>
            <w:lang w:val="en"/>
          </w:rPr>
          <w:t>12. Future Roadmap</w:t>
        </w:r>
      </w:hyperlink>
    </w:p>
    <w:p w:rsidR="0058440F" w:rsidRDefault="001C4889">
      <w:pPr>
        <w:numPr>
          <w:ilvl w:val="0"/>
          <w:numId w:val="1"/>
        </w:numPr>
        <w:shd w:val="clear" w:color="auto" w:fill="F8F9FA"/>
        <w:spacing w:before="120" w:after="120"/>
        <w:divId w:val="1276601401"/>
        <w:rPr>
          <w:rFonts w:ascii="Calibri" w:eastAsia="Times New Roman" w:hAnsi="Calibri" w:cs="Calibri"/>
          <w:color w:val="333333"/>
          <w:lang w:val="en"/>
        </w:rPr>
      </w:pPr>
      <w:hyperlink w:anchor="conclusion" w:history="1">
        <w:r w:rsidR="000531CA">
          <w:rPr>
            <w:rFonts w:ascii="Calibri" w:eastAsia="Times New Roman" w:hAnsi="Calibri" w:cs="Calibri"/>
            <w:color w:val="3498DB"/>
            <w:lang w:val="en"/>
          </w:rPr>
          <w:t>13. Conclusion</w:t>
        </w:r>
      </w:hyperlink>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 Program Overview</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Basic Information</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Property</w:t>
            </w:r>
          </w:p>
        </w:tc>
        <w:tc>
          <w:tcPr>
            <w:tcW w:type="dxa" w:w="4680"/>
            <w:shd w:fill="34495E"/>
            <w:vAlign w:val="center"/>
          </w:tcPr>
          <w:p>
            <w:pPr>
              <w:jc w:val="left"/>
            </w:pPr>
            <w:r>
              <w:rPr>
                <w:b/>
                <w:color w:val="FFFFFF"/>
                <w:sz w:val="21"/>
              </w:rPr>
              <w:t>Value</w:t>
            </w:r>
          </w:p>
        </w:tc>
      </w:tr>
      <w:tr>
        <w:trPr>
          <w:trHeight w:val="600" w:hRule="atLeast"/>
        </w:trPr>
        <w:tc>
          <w:tcPr>
            <w:tcW w:type="dxa" w:w="4680"/>
            <w:vAlign w:val="center"/>
          </w:tcPr>
          <w:p>
            <w:pPr>
              <w:jc w:val="left"/>
            </w:pPr>
            <w:r>
              <w:rPr>
                <w:sz w:val="21"/>
              </w:rPr>
              <w:t>Name</w:t>
            </w:r>
          </w:p>
        </w:tc>
        <w:tc>
          <w:tcPr>
            <w:tcW w:type="dxa" w:w="4680"/>
            <w:vAlign w:val="center"/>
          </w:tcPr>
          <w:p>
            <w:pPr>
              <w:jc w:val="left"/>
            </w:pPr>
            <w:r>
              <w:rPr>
                <w:sz w:val="21"/>
              </w:rPr>
              <w:t>Click</w:t>
            </w:r>
          </w:p>
        </w:tc>
      </w:tr>
      <w:tr>
        <w:trPr>
          <w:trHeight w:val="600" w:hRule="atLeast"/>
        </w:trPr>
        <w:tc>
          <w:tcPr>
            <w:tcW w:type="dxa" w:w="4680"/>
            <w:vAlign w:val="center"/>
          </w:tcPr>
          <w:p>
            <w:pPr>
              <w:jc w:val="left"/>
            </w:pPr>
            <w:r>
              <w:rPr>
                <w:sz w:val="21"/>
              </w:rPr>
              <w:t>Version</w:t>
            </w:r>
          </w:p>
        </w:tc>
        <w:tc>
          <w:tcPr>
            <w:tcW w:type="dxa" w:w="4680"/>
            <w:vAlign w:val="center"/>
          </w:tcPr>
          <w:p>
            <w:pPr>
              <w:jc w:val="left"/>
            </w:pPr>
            <w:r>
              <w:rPr>
                <w:sz w:val="21"/>
              </w:rPr>
              <w:t>8.3.dev</w:t>
            </w:r>
          </w:p>
        </w:tc>
      </w:tr>
      <w:tr>
        <w:trPr>
          <w:trHeight w:val="600" w:hRule="atLeast"/>
        </w:trPr>
        <w:tc>
          <w:tcPr>
            <w:tcW w:type="dxa" w:w="4680"/>
            <w:vAlign w:val="center"/>
          </w:tcPr>
          <w:p>
            <w:pPr>
              <w:jc w:val="left"/>
            </w:pPr>
            <w:r>
              <w:rPr>
                <w:sz w:val="21"/>
              </w:rPr>
              <w:t>License</w:t>
            </w:r>
          </w:p>
        </w:tc>
        <w:tc>
          <w:tcPr>
            <w:tcW w:type="dxa" w:w="4680"/>
            <w:vAlign w:val="center"/>
          </w:tcPr>
          <w:p>
            <w:pPr>
              <w:jc w:val="left"/>
            </w:pPr>
            <w:r>
              <w:rPr>
                <w:sz w:val="21"/>
              </w:rPr>
              <w:t>BSD-3-Clause</w:t>
            </w:r>
          </w:p>
        </w:tc>
      </w:tr>
      <w:tr>
        <w:trPr>
          <w:trHeight w:val="600" w:hRule="atLeast"/>
        </w:trPr>
        <w:tc>
          <w:tcPr>
            <w:tcW w:type="dxa" w:w="4680"/>
            <w:vAlign w:val="center"/>
          </w:tcPr>
          <w:p>
            <w:pPr>
              <w:jc w:val="left"/>
            </w:pPr>
            <w:r>
              <w:rPr>
                <w:sz w:val="21"/>
              </w:rPr>
              <w:t>Maintainer</w:t>
            </w:r>
          </w:p>
        </w:tc>
        <w:tc>
          <w:tcPr>
            <w:tcW w:type="dxa" w:w="4680"/>
            <w:vAlign w:val="center"/>
          </w:tcPr>
          <w:p>
            <w:pPr>
              <w:jc w:val="left"/>
            </w:pPr>
            <w:r>
              <w:rPr>
                <w:sz w:val="21"/>
              </w:rPr>
              <w:t>Pallets (contact@palletsprojects.com)</w:t>
            </w:r>
          </w:p>
        </w:tc>
      </w:tr>
      <w:tr>
        <w:trPr>
          <w:trHeight w:val="600" w:hRule="atLeast"/>
        </w:trPr>
        <w:tc>
          <w:tcPr>
            <w:tcW w:type="dxa" w:w="4680"/>
            <w:vAlign w:val="center"/>
          </w:tcPr>
          <w:p>
            <w:pPr>
              <w:jc w:val="left"/>
            </w:pPr>
            <w:r>
              <w:rPr>
                <w:sz w:val="21"/>
              </w:rPr>
              <w:t>Repository</w:t>
            </w:r>
          </w:p>
        </w:tc>
        <w:tc>
          <w:tcPr>
            <w:tcW w:type="dxa" w:w="4680"/>
            <w:vAlign w:val="center"/>
          </w:tcPr>
          <w:p>
            <w:pPr>
              <w:jc w:val="left"/>
            </w:pPr>
            <w:r>
              <w:rPr>
                <w:sz w:val="21"/>
              </w:rPr>
              <w:t>https://github.com/pallets/click/</w:t>
            </w:r>
          </w:p>
        </w:tc>
      </w:tr>
      <w:tr>
        <w:trPr>
          <w:trHeight w:val="600" w:hRule="atLeast"/>
        </w:trPr>
        <w:tc>
          <w:tcPr>
            <w:tcW w:type="dxa" w:w="4680"/>
            <w:vAlign w:val="center"/>
          </w:tcPr>
          <w:p>
            <w:pPr>
              <w:jc w:val="left"/>
            </w:pPr>
            <w:r>
              <w:rPr>
                <w:sz w:val="21"/>
              </w:rPr>
              <w:t>Documentation</w:t>
            </w:r>
          </w:p>
        </w:tc>
        <w:tc>
          <w:tcPr>
            <w:tcW w:type="dxa" w:w="4680"/>
            <w:vAlign w:val="center"/>
          </w:tcPr>
          <w:p>
            <w:pPr>
              <w:jc w:val="left"/>
            </w:pPr>
            <w:r>
              <w:rPr>
                <w:sz w:val="21"/>
              </w:rPr>
              <w:t>https://click.palletsprojects.com/</w:t>
            </w:r>
          </w:p>
        </w:tc>
      </w:tr>
      <w:tr>
        <w:trPr>
          <w:trHeight w:val="600" w:hRule="atLeast"/>
        </w:trPr>
        <w:tc>
          <w:tcPr>
            <w:tcW w:type="dxa" w:w="4680"/>
            <w:vAlign w:val="center"/>
          </w:tcPr>
          <w:p>
            <w:pPr>
              <w:jc w:val="left"/>
            </w:pPr>
            <w:r>
              <w:rPr>
                <w:sz w:val="21"/>
              </w:rPr>
              <w:t>Python Requirements</w:t>
            </w:r>
          </w:p>
        </w:tc>
        <w:tc>
          <w:tcPr>
            <w:tcW w:type="dxa" w:w="4680"/>
            <w:vAlign w:val="center"/>
          </w:tcPr>
          <w:p>
            <w:pPr>
              <w:jc w:val="left"/>
            </w:pPr>
            <w:r>
              <w:rPr>
                <w:sz w:val="21"/>
              </w:rPr>
              <w:t>≥3.10</w:t>
            </w:r>
          </w:p>
        </w:tc>
      </w:tr>
      <w:tr>
        <w:trPr>
          <w:trHeight w:val="600" w:hRule="atLeast"/>
        </w:trPr>
        <w:tc>
          <w:tcPr>
            <w:tcW w:type="dxa" w:w="4680"/>
            <w:vAlign w:val="center"/>
          </w:tcPr>
          <w:p>
            <w:pPr>
              <w:jc w:val="left"/>
            </w:pPr>
            <w:r>
              <w:rPr>
                <w:sz w:val="21"/>
              </w:rPr>
              <w:t>Development Status</w:t>
            </w:r>
          </w:p>
        </w:tc>
        <w:tc>
          <w:tcPr>
            <w:tcW w:type="dxa" w:w="4680"/>
            <w:vAlign w:val="center"/>
          </w:tcPr>
          <w:p>
            <w:pPr>
              <w:jc w:val="left"/>
            </w:pPr>
            <w:r>
              <w:rPr>
                <w:sz w:val="21"/>
              </w:rPr>
              <w:t>Production/Stable</w:t>
            </w:r>
          </w:p>
        </w:tc>
      </w:tr>
      <w:tr>
        <w:trPr>
          <w:trHeight w:val="600" w:hRule="atLeast"/>
        </w:trPr>
        <w:tc>
          <w:tcPr>
            <w:tcW w:type="dxa" w:w="4680"/>
            <w:vAlign w:val="center"/>
          </w:tcPr>
          <w:p>
            <w:pPr>
              <w:jc w:val="left"/>
            </w:pPr>
            <w:r>
              <w:rPr>
                <w:sz w:val="21"/>
              </w:rPr>
              <w:t>Property | Value</w:t>
            </w:r>
          </w:p>
        </w:tc>
        <w:tc>
          <w:tcPr>
            <w:tcW w:type="dxa" w:w="468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Statistics</w:t>
      </w:r>
    </w:p>
    <w:p w:rsidR="0058440F" w:rsidRDefault="000531CA">
      <w:pPr>
        <w:shd w:val="clear" w:color="auto" w:fill="E8F5E8"/>
        <w:jc w:val="center"/>
        <w:divId w:val="1447234712"/>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8,000+</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Lines of Code</w:t>
      </w:r>
    </w:p>
    <w:p w:rsidR="0058440F" w:rsidRDefault="000531CA">
      <w:pPr>
        <w:shd w:val="clear" w:color="auto" w:fill="E8F5E8"/>
        <w:jc w:val="center"/>
        <w:divId w:val="803356523"/>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Interactive Builder: A new feature introduced in this commit that enables interactive creation of command-line interfaces. This feature enhances the Click library's capabilities for CLI development.</w:t>
      </w:r>
    </w:p>
    <w:p w:rsidR="0058440F" w:rsidRDefault="000531CA">
      <w:pPr>
        <w:shd w:val="clear" w:color="auto" w:fill="E8F5E8"/>
        <w:jc w:val="center"/>
        <w:divId w:val="1241255131"/>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lastRenderedPageBreak/>
        <w:t>15+</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Core Modules</w:t>
      </w:r>
    </w:p>
    <w:p w:rsidR="0058440F" w:rsidRDefault="000531CA">
      <w:pPr>
        <w:shd w:val="clear" w:color="auto" w:fill="E8F5E8"/>
        <w:jc w:val="center"/>
        <w:divId w:val="116327697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Interactive Builder: A new feature introduced in this commit that enables interactive creation of command-line interfaces. This feature enhances the Click library's capabilities for CLI development.</w:t>
      </w:r>
    </w:p>
    <w:p w:rsidR="0058440F" w:rsidRDefault="000531CA">
      <w:pPr>
        <w:shd w:val="clear" w:color="auto" w:fill="E8F5E8"/>
        <w:jc w:val="center"/>
        <w:divId w:val="1164511596"/>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50+</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Classes</w:t>
      </w:r>
    </w:p>
    <w:p w:rsidR="0058440F" w:rsidRDefault="000531CA">
      <w:pPr>
        <w:shd w:val="clear" w:color="auto" w:fill="E8F5E8"/>
        <w:jc w:val="center"/>
        <w:divId w:val="12146485"/>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Interactive Builder: A new feature introduced in this commit that enables interactive creation of command-line interfaces. This feature enhances the Click library's capabilities for CLI development.</w:t>
      </w:r>
    </w:p>
    <w:p w:rsidR="0058440F" w:rsidRDefault="000531CA">
      <w:pPr>
        <w:shd w:val="clear" w:color="auto" w:fill="E8F5E8"/>
        <w:jc w:val="center"/>
        <w:divId w:val="1532180285"/>
        <w:rPr>
          <w:rFonts w:ascii="Calibri" w:eastAsia="Times New Roman" w:hAnsi="Calibri" w:cs="Calibri"/>
          <w:b/>
          <w:bCs/>
          <w:color w:val="27AE60"/>
          <w:sz w:val="36"/>
          <w:szCs w:val="36"/>
          <w:lang w:val="en"/>
        </w:rPr>
      </w:pPr>
      <w:r>
        <w:rPr>
          <w:rFonts w:ascii="Calibri" w:eastAsia="Times New Roman" w:hAnsi="Calibri" w:cs="Calibri"/>
          <w:b/>
          <w:bCs/>
          <w:color w:val="27AE60"/>
          <w:sz w:val="36"/>
          <w:szCs w:val="36"/>
          <w:lang w:val="en"/>
        </w:rPr>
        <w:t>95%+</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Test Coverage</w:t>
      </w:r>
    </w:p>
    <w:p w:rsidR="0058440F" w:rsidRDefault="000531CA">
      <w:pPr>
        <w:shd w:val="clear" w:color="auto" w:fill="E8F5E8"/>
        <w:jc w:val="center"/>
        <w:divId w:val="1178928734"/>
        <w:rPr>
          <w:rFonts w:ascii="Calibri" w:eastAsia="Times New Roman" w:hAnsi="Calibri" w:cs="Calibri"/>
          <w:color w:val="2C3E50"/>
          <w:sz w:val="21"/>
          <w:szCs w:val="21"/>
          <w:lang w:val="en"/>
        </w:rPr>
      </w:pPr>
      <w:r>
        <w:rPr>
          <w:rFonts w:ascii="Calibri" w:eastAsia="Times New Roman" w:hAnsi="Calibri" w:cs="Calibri"/>
          <w:color w:val="2C3E50"/>
          <w:sz w:val="21"/>
          <w:szCs w:val="21"/>
          <w:lang w:val="en"/>
        </w:rPr>
        <w:t>Interactive Builder: A new feature introduced in this commit that enables interactive creation of command-line interfaces. This feature enhances the Click library's capabilities for CLI development.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Features</w:t>
      </w:r>
    </w:p>
    <w:tbl>
      <w:tblPr>
        <w:tblW w:w="5000" w:type="pct"/>
        <w:tblCellMar>
          <w:top w:w="15" w:type="dxa"/>
          <w:left w:w="15" w:type="dxa"/>
          <w:bottom w:w="15" w:type="dxa"/>
          <w:right w:w="15" w:type="dxa"/>
        </w:tblCellMar>
        <w:tblLook w:val="04A0" w:firstRow="1" w:lastRow="0" w:firstColumn="1" w:lastColumn="0" w:noHBand="0" w:noVBand="1"/>
      </w:tblPr>
      <w:tblGrid>
        <w:gridCol w:w="2366"/>
        <w:gridCol w:w="5026"/>
        <w:gridCol w:w="195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Nesting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Arbitrary nesting of commands and subcommands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 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Automatic help page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Lazy Loading</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subcommand loading at runtime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Safety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Full type hints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Cross-platform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Windows, </w:t>
            </w:r>
            <w:proofErr w:type="spellStart"/>
            <w:r>
              <w:rPr>
                <w:rFonts w:ascii="Calibri" w:eastAsia="Times New Roman" w:hAnsi="Calibri" w:cs="Calibri"/>
                <w:color w:val="333333"/>
                <w:sz w:val="21"/>
                <w:szCs w:val="21"/>
              </w:rPr>
              <w:t>macOS</w:t>
            </w:r>
            <w:proofErr w:type="spellEnd"/>
            <w:r>
              <w:rPr>
                <w:rFonts w:ascii="Calibri" w:eastAsia="Times New Roman" w:hAnsi="Calibri" w:cs="Calibri"/>
                <w:color w:val="333333"/>
                <w:sz w:val="21"/>
                <w:szCs w:val="21"/>
              </w:rPr>
              <w:t>, Linux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Terminal UI</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Colors, progress bars, prompts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Built-in testing utilities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Auto-completion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Implemented</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2. Architecture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Architecture</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Click follows a layered architecture pattern with clear separation of concerns:</w:t>
      </w:r>
    </w:p>
    <w:p w:rsidR="0058440F" w:rsidRDefault="000531CA">
      <w:pPr>
        <w:pStyle w:val="NormalWeb"/>
        <w:shd w:val="clear" w:color="auto" w:fill="FFFFFF"/>
        <w:divId w:val="2064330469"/>
        <w:rPr>
          <w:rFonts w:ascii="Calibri" w:hAnsi="Calibri" w:cs="Calibri"/>
          <w:color w:val="333333"/>
          <w:lang w:val="en"/>
        </w:rPr>
      </w:pPr>
      <w:r>
        <w:rPr>
          <w:rFonts w:ascii="Calibri" w:hAnsi="Calibri" w:cs="Calibri"/>
          <w:color w:val="333333"/>
          <w:lang w:val="en"/>
        </w:rPr>
        <w:t>Interactive Builder: A new feature introduced in this commit that enables interactive creation of command-line interfaces. This feature enhances the Click library's capabilities for CLI development.</w:t>
      </w:r>
    </w:p>
    <w:p w:rsidR="0058440F" w:rsidRDefault="000531CA">
      <w:pPr>
        <w:pStyle w:val="Heading4"/>
        <w:shd w:val="clear" w:color="auto" w:fill="D1ECF1"/>
        <w:divId w:val="1258948359"/>
        <w:rPr>
          <w:rFonts w:ascii="Calibri" w:eastAsia="Times New Roman" w:hAnsi="Calibri" w:cs="Calibri"/>
          <w:lang w:val="en"/>
        </w:rPr>
      </w:pPr>
      <w:r>
        <w:rPr>
          <w:rFonts w:ascii="Calibri" w:eastAsia="Times New Roman" w:hAnsi="Calibri" w:cs="Calibri"/>
          <w:lang w:val="en"/>
        </w:rPr>
        <w:t>Architecture Layers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Core Layer:</w:t>
      </w:r>
      <w:r>
        <w:rPr>
          <w:rFonts w:ascii="Calibri" w:eastAsia="Times New Roman" w:hAnsi="Calibri" w:cs="Calibri"/>
          <w:color w:val="333333"/>
          <w:lang w:val="en"/>
        </w:rPr>
        <w:t xml:space="preserve"> Context, Command, Group, Parameter classes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Decorator Layer:</w:t>
      </w:r>
      <w:r>
        <w:rPr>
          <w:rFonts w:ascii="Calibri" w:eastAsia="Times New Roman" w:hAnsi="Calibri" w:cs="Calibri"/>
          <w:color w:val="333333"/>
          <w:lang w:val="en"/>
        </w:rPr>
        <w:t xml:space="preserve"> @</w:t>
      </w:r>
      <w:proofErr w:type="spellStart"/>
      <w:proofErr w:type="gramStart"/>
      <w:r>
        <w:rPr>
          <w:rFonts w:ascii="Calibri" w:eastAsia="Times New Roman" w:hAnsi="Calibri" w:cs="Calibri"/>
          <w:color w:val="333333"/>
          <w:lang w:val="en"/>
        </w:rPr>
        <w:t>click.command</w:t>
      </w:r>
      <w:proofErr w:type="spellEnd"/>
      <w:proofErr w:type="gramEnd"/>
      <w:r>
        <w:rPr>
          <w:rFonts w:ascii="Calibri" w:eastAsia="Times New Roman" w:hAnsi="Calibri" w:cs="Calibri"/>
          <w:color w:val="333333"/>
          <w:lang w:val="en"/>
        </w:rPr>
        <w:t>(), @</w:t>
      </w:r>
      <w:proofErr w:type="spellStart"/>
      <w:r>
        <w:rPr>
          <w:rFonts w:ascii="Calibri" w:eastAsia="Times New Roman" w:hAnsi="Calibri" w:cs="Calibri"/>
          <w:color w:val="333333"/>
          <w:lang w:val="en"/>
        </w:rPr>
        <w:t>click.option</w:t>
      </w:r>
      <w:proofErr w:type="spellEnd"/>
      <w:r>
        <w:rPr>
          <w:rFonts w:ascii="Calibri" w:eastAsia="Times New Roman" w:hAnsi="Calibri" w:cs="Calibri"/>
          <w:color w:val="333333"/>
          <w:lang w:val="en"/>
        </w:rPr>
        <w:t>(), @</w:t>
      </w:r>
      <w:proofErr w:type="spellStart"/>
      <w:r>
        <w:rPr>
          <w:rFonts w:ascii="Calibri" w:eastAsia="Times New Roman" w:hAnsi="Calibri" w:cs="Calibri"/>
          <w:color w:val="333333"/>
          <w:lang w:val="en"/>
        </w:rPr>
        <w:t>click.argument</w:t>
      </w:r>
      <w:proofErr w:type="spellEnd"/>
      <w:r>
        <w:rPr>
          <w:rFonts w:ascii="Calibri" w:eastAsia="Times New Roman" w:hAnsi="Calibri" w:cs="Calibri"/>
          <w:color w:val="333333"/>
          <w:lang w:val="en"/>
        </w:rPr>
        <w:t>()</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Interactive Builder: A new feature introduced in this commit that enables interactive creation of command-line interfaces. This feature enhances the Click library's capabilities for CLI development.</w:t>
      </w:r>
      <w:r>
        <w:rPr>
          <w:rFonts w:ascii="Calibri" w:eastAsia="Times New Roman" w:hAnsi="Calibri" w:cs="Calibri"/>
          <w:color w:val="333333"/>
          <w:lang w:val="en"/>
        </w:rPr>
      </w:r>
      <w:proofErr w:type="spellStart"/>
      <w:proofErr w:type="gramStart"/>
      <w:r>
        <w:rPr>
          <w:rFonts w:ascii="Calibri" w:eastAsia="Times New Roman" w:hAnsi="Calibri" w:cs="Calibri"/>
          <w:color w:val="333333"/>
          <w:lang w:val="en"/>
        </w:rPr>
      </w:r>
      <w:proofErr w:type="spellEnd"/>
      <w:proofErr w:type="gramEnd"/>
      <w:r>
        <w:rPr>
          <w:rFonts w:ascii="Calibri" w:eastAsia="Times New Roman" w:hAnsi="Calibri" w:cs="Calibri"/>
          <w:color w:val="333333"/>
          <w:lang w:val="en"/>
        </w:rPr>
      </w:r>
      <w:proofErr w:type="spellStart"/>
      <w:r>
        <w:rPr>
          <w:rFonts w:ascii="Calibri" w:eastAsia="Times New Roman" w:hAnsi="Calibri" w:cs="Calibri"/>
          <w:color w:val="333333"/>
          <w:lang w:val="en"/>
        </w:rPr>
      </w:r>
      <w:proofErr w:type="spellEnd"/>
      <w:r>
        <w:rPr>
          <w:rFonts w:ascii="Calibri" w:eastAsia="Times New Roman" w:hAnsi="Calibri" w:cs="Calibri"/>
          <w:color w:val="333333"/>
          <w:lang w:val="en"/>
        </w:rPr>
      </w:r>
      <w:proofErr w:type="spellStart"/>
      <w:r>
        <w:rPr>
          <w:rFonts w:ascii="Calibri" w:eastAsia="Times New Roman" w:hAnsi="Calibri" w:cs="Calibri"/>
          <w:color w:val="333333"/>
          <w:lang w:val="en"/>
        </w:rPr>
      </w:r>
      <w:proofErr w:type="spellEnd"/>
      <w:r>
        <w:rPr>
          <w:rFonts w:ascii="Calibri" w:eastAsia="Times New Roman" w:hAnsi="Calibri" w:cs="Calibri"/>
          <w:color w:val="333333"/>
          <w:lang w:val="en"/>
        </w:rPr>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Type System:</w:t>
      </w:r>
      <w:r>
        <w:rPr>
          <w:rFonts w:ascii="Calibri" w:eastAsia="Times New Roman" w:hAnsi="Calibri" w:cs="Calibri"/>
          <w:color w:val="333333"/>
          <w:lang w:val="en"/>
        </w:rPr>
        <w:t xml:space="preserve"> </w:t>
      </w:r>
      <w:proofErr w:type="spellStart"/>
      <w:r>
        <w:rPr>
          <w:rFonts w:ascii="Calibri" w:eastAsia="Times New Roman" w:hAnsi="Calibri" w:cs="Calibri"/>
          <w:color w:val="333333"/>
          <w:lang w:val="en"/>
        </w:rPr>
        <w:t>ParamType</w:t>
      </w:r>
      <w:proofErr w:type="spellEnd"/>
      <w:r>
        <w:rPr>
          <w:rFonts w:ascii="Calibri" w:eastAsia="Times New Roman" w:hAnsi="Calibri" w:cs="Calibri"/>
          <w:color w:val="333333"/>
          <w:lang w:val="en"/>
        </w:rPr>
        <w:t>, built-in types, custom types</w:t>
      </w:r>
    </w:p>
    <w:p w:rsidR="0058440F" w:rsidRDefault="000531CA">
      <w:pPr>
        <w:numPr>
          <w:ilvl w:val="0"/>
          <w:numId w:val="2"/>
        </w:numPr>
        <w:shd w:val="clear" w:color="auto" w:fill="D1ECF1"/>
        <w:spacing w:before="100" w:beforeAutospacing="1" w:after="100" w:afterAutospacing="1"/>
        <w:divId w:val="1258948359"/>
        <w:rPr>
          <w:rFonts w:ascii="Calibri" w:eastAsia="Times New Roman" w:hAnsi="Calibri" w:cs="Calibri"/>
          <w:color w:val="333333"/>
          <w:lang w:val="en"/>
        </w:rPr>
      </w:pPr>
      <w:r>
        <w:rPr>
          <w:rStyle w:val="Strong"/>
          <w:rFonts w:ascii="Calibri" w:eastAsia="Times New Roman" w:hAnsi="Calibri" w:cs="Calibri"/>
          <w:color w:val="333333"/>
          <w:lang w:val="en"/>
        </w:rPr>
        <w:t>Supporting Modules:</w:t>
      </w:r>
      <w:r>
        <w:rPr>
          <w:rFonts w:ascii="Calibri" w:eastAsia="Times New Roman" w:hAnsi="Calibri" w:cs="Calibri"/>
          <w:color w:val="333333"/>
          <w:lang w:val="en"/>
        </w:rPr>
        <w:t xml:space="preserve"> Exceptions, </w:t>
      </w:r>
      <w:proofErr w:type="spellStart"/>
      <w:r>
        <w:rPr>
          <w:rFonts w:ascii="Calibri" w:eastAsia="Times New Roman" w:hAnsi="Calibri" w:cs="Calibri"/>
          <w:color w:val="333333"/>
          <w:lang w:val="en"/>
        </w:rPr>
        <w:t>Utils</w:t>
      </w:r>
      <w:proofErr w:type="spellEnd"/>
      <w:r>
        <w:rPr>
          <w:rFonts w:ascii="Calibri" w:eastAsia="Times New Roman" w:hAnsi="Calibri" w:cs="Calibri"/>
          <w:color w:val="333333"/>
          <w:lang w:val="en"/>
        </w:rPr>
        <w:t>, Terminal UI, Testing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Design Patterns</w:t>
      </w:r>
    </w:p>
    <w:tbl>
      <w:tblPr>
        <w:tblW w:w="5000" w:type="pct"/>
        <w:tblCellMar>
          <w:top w:w="15" w:type="dxa"/>
          <w:left w:w="15" w:type="dxa"/>
          <w:bottom w:w="15" w:type="dxa"/>
          <w:right w:w="15" w:type="dxa"/>
        </w:tblCellMar>
        <w:tblLook w:val="04A0" w:firstRow="1" w:lastRow="0" w:firstColumn="1" w:lastColumn="0" w:noHBand="0" w:noVBand="1"/>
      </w:tblPr>
      <w:tblGrid>
        <w:gridCol w:w="1949"/>
        <w:gridCol w:w="3475"/>
        <w:gridCol w:w="392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Pattern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Implementation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w:t>
            </w:r>
            <w:proofErr w:type="spellStart"/>
            <w:r>
              <w:rPr>
                <w:rFonts w:ascii="Calibri" w:eastAsia="Times New Roman" w:hAnsi="Calibri" w:cs="Calibri"/>
                <w:color w:val="333333"/>
                <w:sz w:val="21"/>
                <w:szCs w:val="21"/>
              </w:rPr>
              <w:t>click.command</w:t>
            </w:r>
            <w:proofErr w:type="spellEnd"/>
            <w:r>
              <w:rPr>
                <w:rFonts w:ascii="Calibri" w:eastAsia="Times New Roman" w:hAnsi="Calibri" w:cs="Calibri"/>
                <w:color w:val="333333"/>
                <w:sz w:val="21"/>
                <w:szCs w:val="21"/>
              </w:rPr>
              <w:t>(), @</w:t>
            </w:r>
            <w:proofErr w:type="spellStart"/>
            <w:r>
              <w:rPr>
                <w:rFonts w:ascii="Calibri" w:eastAsia="Times New Roman" w:hAnsi="Calibri" w:cs="Calibri"/>
                <w:color w:val="333333"/>
                <w:sz w:val="21"/>
                <w:szCs w:val="21"/>
              </w:rPr>
              <w:t>click.option</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Build CLI interfaces declaratively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 class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State management between commands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Factory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creation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Dynamic type instantiation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Strategy Pattern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Pluggable validation logic</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Template Method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execution flow</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Consistent command processing</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3. Module Structure</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Core Modules</w:t>
      </w:r>
    </w:p>
    <w:tbl>
      <w:tblPr>
        <w:tblW w:w="5000" w:type="pct"/>
        <w:tblCellMar>
          <w:top w:w="15" w:type="dxa"/>
          <w:left w:w="15" w:type="dxa"/>
          <w:bottom w:w="15" w:type="dxa"/>
          <w:right w:w="15" w:type="dxa"/>
        </w:tblCellMar>
        <w:tblLook w:val="04A0" w:firstRow="1" w:lastRow="0" w:firstColumn="1" w:lastColumn="0" w:noHBand="0" w:noVBand="1"/>
      </w:tblPr>
      <w:tblGrid>
        <w:gridCol w:w="1864"/>
        <w:gridCol w:w="1910"/>
        <w:gridCol w:w="1685"/>
        <w:gridCol w:w="388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Module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Lines of Code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Percentage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core.py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3,348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Main classes and functionality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1,120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type system</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decorators.py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552</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7%</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CLI interface creation decorators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termui.py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6%</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interface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utilities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exceptions.py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Error handling classes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utils.py</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300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4%</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Utility functions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Others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1,480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Supporting modules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4. Core Classes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Primary Classes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Class</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Key Methods</w:t>
            </w:r>
          </w:p>
        </w:tc>
      </w:tr>
      <w:tr>
        <w:trPr>
          <w:trHeight w:val="600" w:hRule="atLeast"/>
        </w:trPr>
        <w:tc>
          <w:tcPr>
            <w:tcW w:type="dxa" w:w="3120"/>
            <w:vAlign w:val="center"/>
          </w:tcPr>
          <w:p>
            <w:pPr>
              <w:jc w:val="left"/>
            </w:pPr>
            <w:r>
              <w:rPr>
                <w:sz w:val="21"/>
              </w:rPr>
              <w:t>Context</w:t>
            </w:r>
          </w:p>
        </w:tc>
        <w:tc>
          <w:tcPr>
            <w:tcW w:type="dxa" w:w="3120"/>
            <w:vAlign w:val="center"/>
          </w:tcPr>
          <w:p>
            <w:pPr>
              <w:jc w:val="left"/>
            </w:pPr>
            <w:r>
              <w:rPr>
                <w:sz w:val="21"/>
              </w:rPr>
              <w:t>Manages command execution state</w:t>
            </w:r>
          </w:p>
        </w:tc>
        <w:tc>
          <w:tcPr>
            <w:tcW w:type="dxa" w:w="3120"/>
            <w:vAlign w:val="center"/>
          </w:tcPr>
          <w:p>
            <w:pPr>
              <w:jc w:val="left"/>
            </w:pPr>
            <w:r>
              <w:rPr>
                <w:sz w:val="21"/>
              </w:rPr>
              <w:t>invoke(), forward(), ensure_object()</w:t>
            </w:r>
          </w:p>
        </w:tc>
      </w:tr>
      <w:tr>
        <w:trPr>
          <w:trHeight w:val="600" w:hRule="atLeast"/>
        </w:trPr>
        <w:tc>
          <w:tcPr>
            <w:tcW w:type="dxa" w:w="3120"/>
            <w:vAlign w:val="center"/>
          </w:tcPr>
          <w:p>
            <w:pPr>
              <w:jc w:val="left"/>
            </w:pPr>
            <w:r>
              <w:rPr>
                <w:sz w:val="21"/>
              </w:rPr>
              <w:t>Command</w:t>
            </w:r>
          </w:p>
        </w:tc>
        <w:tc>
          <w:tcPr>
            <w:tcW w:type="dxa" w:w="3120"/>
            <w:vAlign w:val="center"/>
          </w:tcPr>
          <w:p>
            <w:pPr>
              <w:jc w:val="left"/>
            </w:pPr>
            <w:r>
              <w:rPr>
                <w:sz w:val="21"/>
              </w:rPr>
              <w:t>Base class for executable commands</w:t>
            </w:r>
          </w:p>
        </w:tc>
        <w:tc>
          <w:tcPr>
            <w:tcW w:type="dxa" w:w="3120"/>
            <w:vAlign w:val="center"/>
          </w:tcPr>
          <w:p>
            <w:pPr>
              <w:jc w:val="left"/>
            </w:pPr>
            <w:r>
              <w:rPr>
                <w:sz w:val="21"/>
              </w:rPr>
              <w:t>invoke(), main(), get_help()</w:t>
            </w:r>
          </w:p>
        </w:tc>
      </w:tr>
      <w:tr>
        <w:trPr>
          <w:trHeight w:val="600" w:hRule="atLeast"/>
        </w:trPr>
        <w:tc>
          <w:tcPr>
            <w:tcW w:type="dxa" w:w="3120"/>
            <w:vAlign w:val="center"/>
          </w:tcPr>
          <w:p>
            <w:pPr>
              <w:jc w:val="left"/>
            </w:pPr>
            <w:r>
              <w:rPr>
                <w:sz w:val="21"/>
              </w:rPr>
              <w:t>Group</w:t>
            </w:r>
          </w:p>
        </w:tc>
        <w:tc>
          <w:tcPr>
            <w:tcW w:type="dxa" w:w="3120"/>
            <w:vAlign w:val="center"/>
          </w:tcPr>
          <w:p>
            <w:pPr>
              <w:jc w:val="left"/>
            </w:pPr>
            <w:r>
              <w:rPr>
                <w:sz w:val="21"/>
              </w:rPr>
              <w:t>Container for multiple commands</w:t>
            </w:r>
          </w:p>
        </w:tc>
        <w:tc>
          <w:tcPr>
            <w:tcW w:type="dxa" w:w="3120"/>
            <w:vAlign w:val="center"/>
          </w:tcPr>
          <w:p>
            <w:pPr>
              <w:jc w:val="left"/>
            </w:pPr>
            <w:r>
              <w:rPr>
                <w:sz w:val="21"/>
              </w:rPr>
              <w:t>add_command(), list_commands()</w:t>
            </w:r>
          </w:p>
        </w:tc>
      </w:tr>
      <w:tr>
        <w:trPr>
          <w:trHeight w:val="600" w:hRule="atLeast"/>
        </w:trPr>
        <w:tc>
          <w:tcPr>
            <w:tcW w:type="dxa" w:w="3120"/>
            <w:vAlign w:val="center"/>
          </w:tcPr>
          <w:p>
            <w:pPr>
              <w:jc w:val="left"/>
            </w:pPr>
            <w:r>
              <w:rPr>
                <w:sz w:val="21"/>
              </w:rPr>
              <w:t>Parameter</w:t>
            </w:r>
          </w:p>
        </w:tc>
        <w:tc>
          <w:tcPr>
            <w:tcW w:type="dxa" w:w="3120"/>
            <w:vAlign w:val="center"/>
          </w:tcPr>
          <w:p>
            <w:pPr>
              <w:jc w:val="left"/>
            </w:pPr>
            <w:r>
              <w:rPr>
                <w:sz w:val="21"/>
              </w:rPr>
              <w:t>Base class for parameters</w:t>
            </w:r>
          </w:p>
        </w:tc>
        <w:tc>
          <w:tcPr>
            <w:tcW w:type="dxa" w:w="3120"/>
            <w:vAlign w:val="center"/>
          </w:tcPr>
          <w:p>
            <w:pPr>
              <w:jc w:val="left"/>
            </w:pPr>
            <w:r>
              <w:rPr>
                <w:sz w:val="21"/>
              </w:rPr>
              <w:t>process_value(), get_default()</w:t>
            </w:r>
          </w:p>
        </w:tc>
      </w:tr>
      <w:tr>
        <w:trPr>
          <w:trHeight w:val="600" w:hRule="atLeast"/>
        </w:trPr>
        <w:tc>
          <w:tcPr>
            <w:tcW w:type="dxa" w:w="3120"/>
            <w:vAlign w:val="center"/>
          </w:tcPr>
          <w:p>
            <w:pPr>
              <w:jc w:val="left"/>
            </w:pPr>
            <w:r>
              <w:rPr>
                <w:sz w:val="21"/>
              </w:rPr>
              <w:t>Option</w:t>
            </w:r>
          </w:p>
        </w:tc>
        <w:tc>
          <w:tcPr>
            <w:tcW w:type="dxa" w:w="3120"/>
            <w:vAlign w:val="center"/>
          </w:tcPr>
          <w:p>
            <w:pPr>
              <w:jc w:val="left"/>
            </w:pPr>
            <w:r>
              <w:rPr>
                <w:sz w:val="21"/>
              </w:rPr>
              <w:t>Command-line options</w:t>
            </w:r>
          </w:p>
        </w:tc>
        <w:tc>
          <w:tcPr>
            <w:tcW w:type="dxa" w:w="3120"/>
            <w:vAlign w:val="center"/>
          </w:tcPr>
          <w:p>
            <w:pPr>
              <w:jc w:val="left"/>
            </w:pPr>
            <w:r>
              <w:rPr>
                <w:sz w:val="21"/>
              </w:rPr>
              <w:t>Inherits from Parameter</w:t>
            </w:r>
          </w:p>
        </w:tc>
      </w:tr>
      <w:tr>
        <w:trPr>
          <w:trHeight w:val="600" w:hRule="atLeast"/>
        </w:trPr>
        <w:tc>
          <w:tcPr>
            <w:tcW w:type="dxa" w:w="3120"/>
            <w:vAlign w:val="center"/>
          </w:tcPr>
          <w:p>
            <w:pPr>
              <w:jc w:val="left"/>
            </w:pPr>
            <w:r>
              <w:rPr>
                <w:sz w:val="21"/>
              </w:rPr>
              <w:t>Argument</w:t>
            </w:r>
          </w:p>
        </w:tc>
        <w:tc>
          <w:tcPr>
            <w:tcW w:type="dxa" w:w="3120"/>
            <w:vAlign w:val="center"/>
          </w:tcPr>
          <w:p>
            <w:pPr>
              <w:jc w:val="left"/>
            </w:pPr>
            <w:r>
              <w:rPr>
                <w:sz w:val="21"/>
              </w:rPr>
              <w:t>Positional arguments</w:t>
            </w:r>
          </w:p>
        </w:tc>
        <w:tc>
          <w:tcPr>
            <w:tcW w:type="dxa" w:w="3120"/>
            <w:vAlign w:val="center"/>
          </w:tcPr>
          <w:p>
            <w:pPr>
              <w:jc w:val="left"/>
            </w:pPr>
            <w:r>
              <w:rPr>
                <w:sz w:val="21"/>
              </w:rPr>
              <w:t>Inherits from Parameter</w:t>
            </w:r>
          </w:p>
        </w:tc>
      </w:tr>
      <w:tr>
        <w:trPr>
          <w:trHeight w:val="600" w:hRule="atLeast"/>
        </w:trPr>
        <w:tc>
          <w:tcPr>
            <w:tcW w:type="dxa" w:w="3120"/>
            <w:vAlign w:val="center"/>
          </w:tcPr>
          <w:p>
            <w:pPr>
              <w:jc w:val="left"/>
            </w:pPr>
            <w:r>
              <w:rPr>
                <w:sz w:val="21"/>
              </w:rPr>
              <w:t>Interactive Builder Command | Manages user-friendly command execution interface | invoke(), build()</w:t>
            </w:r>
          </w:p>
        </w:tc>
        <w:tc>
          <w:tcPr>
            <w:tcW w:type="dxa" w:w="3120"/>
            <w:vAlign w:val="center"/>
          </w:tcPr>
          <w:p/>
        </w:tc>
        <w:tc>
          <w:tcPr>
            <w:tcW w:type="dxa" w:w="3120"/>
            <w:vAlign w:val="center"/>
          </w:tcP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5. Decorators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Main Decorators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Decorator</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Key Parameters</w:t>
            </w:r>
          </w:p>
        </w:tc>
      </w:tr>
      <w:tr>
        <w:trPr>
          <w:trHeight w:val="600" w:hRule="atLeast"/>
        </w:trPr>
        <w:tc>
          <w:tcPr>
            <w:tcW w:type="dxa" w:w="3120"/>
            <w:vAlign w:val="center"/>
          </w:tcPr>
          <w:p>
            <w:pPr>
              <w:jc w:val="left"/>
            </w:pPr>
            <w:r>
              <w:rPr>
                <w:sz w:val="21"/>
              </w:rPr>
              <w:t>@click.command()</w:t>
            </w:r>
          </w:p>
        </w:tc>
        <w:tc>
          <w:tcPr>
            <w:tcW w:type="dxa" w:w="3120"/>
            <w:vAlign w:val="center"/>
          </w:tcPr>
          <w:p>
            <w:pPr>
              <w:jc w:val="left"/>
            </w:pPr>
            <w:r>
              <w:rPr>
                <w:sz w:val="21"/>
              </w:rPr>
              <w:t>Convert function to command</w:t>
            </w:r>
          </w:p>
        </w:tc>
        <w:tc>
          <w:tcPr>
            <w:tcW w:type="dxa" w:w="3120"/>
            <w:vAlign w:val="center"/>
          </w:tcPr>
          <w:p>
            <w:pPr>
              <w:jc w:val="left"/>
            </w:pPr>
            <w:r>
              <w:rPr>
                <w:sz w:val="21"/>
              </w:rPr>
              <w:t>name, cls, help, hidden</w:t>
            </w:r>
          </w:p>
        </w:tc>
      </w:tr>
      <w:tr>
        <w:trPr>
          <w:trHeight w:val="600" w:hRule="atLeast"/>
        </w:trPr>
        <w:tc>
          <w:tcPr>
            <w:tcW w:type="dxa" w:w="3120"/>
            <w:vAlign w:val="center"/>
          </w:tcPr>
          <w:p>
            <w:pPr>
              <w:jc w:val="left"/>
            </w:pPr>
            <w:r>
              <w:rPr>
                <w:sz w:val="21"/>
              </w:rPr>
              <w:t>@click.group()</w:t>
            </w:r>
          </w:p>
        </w:tc>
        <w:tc>
          <w:tcPr>
            <w:tcW w:type="dxa" w:w="3120"/>
            <w:vAlign w:val="center"/>
          </w:tcPr>
          <w:p>
            <w:pPr>
              <w:jc w:val="left"/>
            </w:pPr>
            <w:r>
              <w:rPr>
                <w:sz w:val="21"/>
              </w:rPr>
              <w:t>Convert function to group</w:t>
            </w:r>
          </w:p>
        </w:tc>
        <w:tc>
          <w:tcPr>
            <w:tcW w:type="dxa" w:w="3120"/>
            <w:vAlign w:val="center"/>
          </w:tcPr>
          <w:p>
            <w:pPr>
              <w:jc w:val="left"/>
            </w:pPr>
            <w:r>
              <w:rPr>
                <w:sz w:val="21"/>
              </w:rPr>
              <w:t>invoke_without_command, chain</w:t>
            </w:r>
          </w:p>
        </w:tc>
      </w:tr>
      <w:tr>
        <w:trPr>
          <w:trHeight w:val="600" w:hRule="atLeast"/>
        </w:trPr>
        <w:tc>
          <w:tcPr>
            <w:tcW w:type="dxa" w:w="3120"/>
            <w:vAlign w:val="center"/>
          </w:tcPr>
          <w:p>
            <w:pPr>
              <w:jc w:val="left"/>
            </w:pPr>
            <w:r>
              <w:rPr>
                <w:sz w:val="21"/>
              </w:rPr>
              <w:t>@click.option()</w:t>
            </w:r>
          </w:p>
        </w:tc>
        <w:tc>
          <w:tcPr>
            <w:tcW w:type="dxa" w:w="3120"/>
            <w:vAlign w:val="center"/>
          </w:tcPr>
          <w:p>
            <w:pPr>
              <w:jc w:val="left"/>
            </w:pPr>
            <w:r>
              <w:rPr>
                <w:sz w:val="21"/>
              </w:rPr>
              <w:t>Add command-line option</w:t>
            </w:r>
          </w:p>
        </w:tc>
        <w:tc>
          <w:tcPr>
            <w:tcW w:type="dxa" w:w="3120"/>
            <w:vAlign w:val="center"/>
          </w:tcPr>
          <w:p>
            <w:pPr>
              <w:jc w:val="left"/>
            </w:pPr>
            <w:r>
              <w:rPr>
                <w:sz w:val="21"/>
              </w:rPr>
              <w:t>param_decls, type, default, help</w:t>
            </w:r>
          </w:p>
        </w:tc>
      </w:tr>
      <w:tr>
        <w:trPr>
          <w:trHeight w:val="600" w:hRule="atLeast"/>
        </w:trPr>
        <w:tc>
          <w:tcPr>
            <w:tcW w:type="dxa" w:w="3120"/>
            <w:vAlign w:val="center"/>
          </w:tcPr>
          <w:p>
            <w:pPr>
              <w:jc w:val="left"/>
            </w:pPr>
            <w:r>
              <w:rPr>
                <w:sz w:val="21"/>
              </w:rPr>
              <w:t>@click.argument()</w:t>
            </w:r>
          </w:p>
        </w:tc>
        <w:tc>
          <w:tcPr>
            <w:tcW w:type="dxa" w:w="3120"/>
            <w:vAlign w:val="center"/>
          </w:tcPr>
          <w:p>
            <w:pPr>
              <w:jc w:val="left"/>
            </w:pPr>
            <w:r>
              <w:rPr>
                <w:sz w:val="21"/>
              </w:rPr>
              <w:t>Add positional argument</w:t>
            </w:r>
          </w:p>
        </w:tc>
        <w:tc>
          <w:tcPr>
            <w:tcW w:type="dxa" w:w="3120"/>
            <w:vAlign w:val="center"/>
          </w:tcPr>
          <w:p>
            <w:pPr>
              <w:jc w:val="left"/>
            </w:pPr>
            <w:r>
              <w:rPr>
                <w:sz w:val="21"/>
              </w:rPr>
              <w:t>name, type, nargs, required</w:t>
            </w:r>
          </w:p>
        </w:tc>
      </w:tr>
      <w:tr>
        <w:trPr>
          <w:trHeight w:val="600" w:hRule="atLeast"/>
        </w:trPr>
        <w:tc>
          <w:tcPr>
            <w:tcW w:type="dxa" w:w="3120"/>
            <w:vAlign w:val="center"/>
          </w:tcPr>
          <w:p>
            <w:pPr>
              <w:jc w:val="left"/>
            </w:pPr>
            <w:r>
              <w:rPr>
                <w:sz w:val="21"/>
              </w:rPr>
              <w:t>@click.pass_context</w:t>
            </w:r>
          </w:p>
        </w:tc>
        <w:tc>
          <w:tcPr>
            <w:tcW w:type="dxa" w:w="3120"/>
            <w:vAlign w:val="center"/>
          </w:tcPr>
          <w:p>
            <w:pPr>
              <w:jc w:val="left"/>
            </w:pPr>
            <w:r>
              <w:rPr>
                <w:sz w:val="21"/>
              </w:rPr>
              <w:t>Pass context object</w:t>
            </w:r>
          </w:p>
        </w:tc>
        <w:tc>
          <w:tcPr>
            <w:tcW w:type="dxa" w:w="3120"/>
            <w:vAlign w:val="center"/>
          </w:tcPr>
          <w:p>
            <w:pPr>
              <w:jc w:val="left"/>
            </w:pPr>
            <w:r>
              <w:rPr>
                <w:sz w:val="21"/>
              </w:rPr>
              <w:t>None</w:t>
            </w:r>
          </w:p>
        </w:tc>
      </w:tr>
      <w:tr>
        <w:trPr>
          <w:trHeight w:val="600" w:hRule="atLeast"/>
        </w:trPr>
        <w:tc>
          <w:tcPr>
            <w:tcW w:type="dxa" w:w="3120"/>
            <w:vAlign w:val="center"/>
          </w:tcPr>
          <w:p>
            <w:pPr>
              <w:jc w:val="left"/>
            </w:pPr>
            <w:r>
              <w:rPr>
                <w:sz w:val="21"/>
              </w:rPr>
              <w:t>@click.pass_obj</w:t>
            </w:r>
          </w:p>
        </w:tc>
        <w:tc>
          <w:tcPr>
            <w:tcW w:type="dxa" w:w="3120"/>
            <w:vAlign w:val="center"/>
          </w:tcPr>
          <w:p>
            <w:pPr>
              <w:jc w:val="left"/>
            </w:pPr>
            <w:r>
              <w:rPr>
                <w:sz w:val="21"/>
              </w:rPr>
              <w:t>Pass context object</w:t>
            </w:r>
          </w:p>
        </w:tc>
        <w:tc>
          <w:tcPr>
            <w:tcW w:type="dxa" w:w="3120"/>
            <w:vAlign w:val="center"/>
          </w:tcPr>
          <w:p>
            <w:pPr>
              <w:jc w:val="left"/>
            </w:pPr>
            <w:r>
              <w:rPr>
                <w:sz w:val="21"/>
              </w:rPr>
              <w:t>None</w:t>
            </w:r>
          </w:p>
        </w:tc>
      </w:tr>
      <w:tr>
        <w:trPr>
          <w:trHeight w:val="600" w:hRule="atLeast"/>
        </w:trPr>
        <w:tc>
          <w:tcPr>
            <w:tcW w:type="dxa" w:w="3120"/>
            <w:vAlign w:val="center"/>
          </w:tcPr>
          <w:p>
            <w:pPr>
              <w:jc w:val="left"/>
            </w:pPr>
            <w:r>
              <w:rPr>
                <w:sz w:val="21"/>
              </w:rPr>
              <w:t>Decorator | Purpose | Key Parameters</w:t>
            </w:r>
          </w:p>
        </w:tc>
        <w:tc>
          <w:tcPr>
            <w:tcW w:type="dxa" w:w="3120"/>
            <w:vAlign w:val="center"/>
          </w:tcPr>
          <w:p/>
        </w:tc>
        <w:tc>
          <w:tcPr>
            <w:tcW w:type="dxa" w:w="3120"/>
            <w:vAlign w:val="center"/>
          </w:tcP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lastRenderedPageBreak/>
        <w:t>6. Exception Handling</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Exception Hierarchy</w:t>
      </w:r>
    </w:p>
    <w:tbl>
      <w:tblPr>
        <w:tblW w:w="5000" w:type="pct"/>
        <w:tblCellMar>
          <w:top w:w="15" w:type="dxa"/>
          <w:left w:w="15" w:type="dxa"/>
          <w:bottom w:w="15" w:type="dxa"/>
          <w:right w:w="15" w:type="dxa"/>
        </w:tblCellMar>
        <w:tblLook w:val="04A0" w:firstRow="1" w:lastRow="0" w:firstColumn="1" w:lastColumn="0" w:noHBand="0" w:noVBand="1"/>
      </w:tblPr>
      <w:tblGrid>
        <w:gridCol w:w="2644"/>
        <w:gridCol w:w="2830"/>
        <w:gridCol w:w="387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Exception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When Raised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ClickException</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exception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General Click errors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UsageError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Usage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Invalid command usage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BadParameter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Parameter validation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MissingParameter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Missing parameters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Required parameter missing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FileError</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errors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File operation fails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Abort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Operation aborted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User aborts operation</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7. Utility Functions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Key Utility Functions</w:t>
      </w:r>
    </w:p>
    <w:tbl>
      <w:tblPr>
        <w:tblW w:w="5000" w:type="pct"/>
        <w:tblCellMar>
          <w:top w:w="15" w:type="dxa"/>
          <w:left w:w="15" w:type="dxa"/>
          <w:bottom w:w="15" w:type="dxa"/>
          <w:right w:w="15" w:type="dxa"/>
        </w:tblCellMar>
        <w:tblLook w:val="04A0" w:firstRow="1" w:lastRow="0" w:firstColumn="1" w:lastColumn="0" w:noHBand="0" w:noVBand="1"/>
      </w:tblPr>
      <w:tblGrid>
        <w:gridCol w:w="3771"/>
        <w:gridCol w:w="3511"/>
        <w:gridCol w:w="2062"/>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Function</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Return Type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click.echo</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Print message to console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None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click.prompt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Prompt for user input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Any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click.confirm</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Ask for confirmation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bool</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click.style</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Style text with colors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str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click.progressbar</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Create progress bar</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ProgressBar</w:t>
            </w:r>
            <w:proofErr w:type="spellEnd"/>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click.get_current_context</w:t>
            </w:r>
            <w:proofErr w:type="spellEnd"/>
            <w:r>
              <w:rPr>
                <w:rFonts w:ascii="Calibri" w:eastAsia="Times New Roman" w:hAnsi="Calibri" w:cs="Calibri"/>
                <w:color w:val="333333"/>
                <w:sz w:val="21"/>
                <w:szCs w:val="21"/>
              </w:rPr>
              <w: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Get current context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Context</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8. Dependencies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Runtime Dependencies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3120"/>
        <w:gridCol w:w="3120"/>
        <w:gridCol w:w="3120"/>
      </w:tblGrid>
      <w:tr>
        <w:trPr>
          <w:trHeight w:val="600" w:hRule="atLeast"/>
        </w:trPr>
        <w:tc>
          <w:tcPr>
            <w:tcW w:type="dxa" w:w="3120"/>
            <w:shd w:fill="34495E"/>
            <w:vAlign w:val="center"/>
          </w:tcPr>
          <w:p>
            <w:pPr>
              <w:jc w:val="left"/>
            </w:pPr>
            <w:r>
              <w:rPr>
                <w:b/>
                <w:color w:val="FFFFFF"/>
                <w:sz w:val="21"/>
              </w:rPr>
              <w:t>Package</w:t>
            </w:r>
          </w:p>
        </w:tc>
        <w:tc>
          <w:tcPr>
            <w:tcW w:type="dxa" w:w="3120"/>
            <w:shd w:fill="34495E"/>
            <w:vAlign w:val="center"/>
          </w:tcPr>
          <w:p>
            <w:pPr>
              <w:jc w:val="left"/>
            </w:pPr>
            <w:r>
              <w:rPr>
                <w:b/>
                <w:color w:val="FFFFFF"/>
                <w:sz w:val="21"/>
              </w:rPr>
              <w:t>Purpose</w:t>
            </w:r>
          </w:p>
        </w:tc>
        <w:tc>
          <w:tcPr>
            <w:tcW w:type="dxa" w:w="3120"/>
            <w:shd w:fill="34495E"/>
            <w:vAlign w:val="center"/>
          </w:tcPr>
          <w:p>
            <w:pPr>
              <w:jc w:val="left"/>
            </w:pPr>
            <w:r>
              <w:rPr>
                <w:b/>
                <w:color w:val="FFFFFF"/>
                <w:sz w:val="21"/>
              </w:rPr>
              <w:t>Platform</w:t>
            </w:r>
          </w:p>
        </w:tc>
      </w:tr>
      <w:tr>
        <w:trPr>
          <w:trHeight w:val="600" w:hRule="atLeast"/>
        </w:trPr>
        <w:tc>
          <w:tcPr>
            <w:tcW w:type="dxa" w:w="3120"/>
            <w:vAlign w:val="center"/>
          </w:tcPr>
          <w:p>
            <w:pPr>
              <w:jc w:val="left"/>
            </w:pPr>
            <w:r>
              <w:rPr>
                <w:sz w:val="21"/>
              </w:rPr>
              <w:t>colorama</w:t>
            </w:r>
          </w:p>
        </w:tc>
        <w:tc>
          <w:tcPr>
            <w:tcW w:type="dxa" w:w="3120"/>
            <w:vAlign w:val="center"/>
          </w:tcPr>
          <w:p>
            <w:pPr>
              <w:jc w:val="left"/>
            </w:pPr>
            <w:r>
              <w:rPr>
                <w:sz w:val="21"/>
              </w:rPr>
              <w:t>Windows console support</w:t>
            </w:r>
          </w:p>
        </w:tc>
        <w:tc>
          <w:tcPr>
            <w:tcW w:type="dxa" w:w="3120"/>
            <w:vAlign w:val="center"/>
          </w:tcPr>
          <w:p>
            <w:pPr>
              <w:jc w:val="left"/>
            </w:pPr>
            <w:r>
              <w:rPr>
                <w:sz w:val="21"/>
              </w:rPr>
              <w:t>Windows only</w:t>
            </w:r>
          </w:p>
        </w:tc>
      </w:tr>
      <w:tr>
        <w:trPr>
          <w:trHeight w:val="600" w:hRule="atLeast"/>
        </w:trPr>
        <w:tc>
          <w:tcPr>
            <w:tcW w:type="dxa" w:w="3120"/>
            <w:vAlign w:val="center"/>
          </w:tcPr>
          <w:p>
            <w:pPr>
              <w:jc w:val="left"/>
            </w:pPr>
            <w:r>
              <w:rPr>
                <w:sz w:val="21"/>
              </w:rPr>
              <w:t>Python</w:t>
            </w:r>
          </w:p>
        </w:tc>
        <w:tc>
          <w:tcPr>
            <w:tcW w:type="dxa" w:w="3120"/>
            <w:vAlign w:val="center"/>
          </w:tcPr>
          <w:p>
            <w:pPr>
              <w:jc w:val="left"/>
            </w:pPr>
            <w:r>
              <w:rPr>
                <w:sz w:val="21"/>
              </w:rPr>
              <w:t>Runtime environment</w:t>
            </w:r>
          </w:p>
        </w:tc>
        <w:tc>
          <w:tcPr>
            <w:tcW w:type="dxa" w:w="3120"/>
            <w:vAlign w:val="center"/>
          </w:tcPr>
          <w:p>
            <w:pPr>
              <w:jc w:val="left"/>
            </w:pPr>
            <w:r>
              <w:rPr>
                <w:sz w:val="21"/>
              </w:rPr>
              <w:t>All platforms</w:t>
            </w:r>
          </w:p>
        </w:tc>
      </w:tr>
      <w:tr>
        <w:trPr>
          <w:trHeight w:val="600" w:hRule="atLeast"/>
        </w:trPr>
        <w:tc>
          <w:tcPr>
            <w:tcW w:type="dxa" w:w="3120"/>
            <w:vAlign w:val="center"/>
          </w:tcPr>
          <w:p>
            <w:pPr>
              <w:jc w:val="left"/>
            </w:pPr>
            <w:r>
              <w:rPr>
                <w:sz w:val="21"/>
              </w:rPr>
              <w:t>colorama</w:t>
            </w:r>
          </w:p>
        </w:tc>
        <w:tc>
          <w:tcPr>
            <w:tcW w:type="dxa" w:w="3120"/>
            <w:vAlign w:val="center"/>
          </w:tcPr>
          <w:p>
            <w:pPr>
              <w:jc w:val="left"/>
            </w:pPr>
            <w:r>
              <w:rPr>
                <w:sz w:val="21"/>
              </w:rPr>
              <w:t>Enhances Windows console support with ANSI escape codes to allow richer text output in the terminal on Windows systems.</w:t>
            </w:r>
          </w:p>
        </w:tc>
        <w:tc>
          <w:tcPr>
            <w:tcW w:type="dxa" w:w="312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Development Dependencies</w:t>
      </w:r>
    </w:p>
    <w:tbl>
      <w:tblPr>
        <w:tblW w:w="5000" w:type="pct"/>
        <w:tblCellMar>
          <w:top w:w="15" w:type="dxa"/>
          <w:left w:w="15" w:type="dxa"/>
          <w:bottom w:w="15" w:type="dxa"/>
          <w:right w:w="15" w:type="dxa"/>
        </w:tblCellMar>
        <w:tblLook w:val="04A0" w:firstRow="1" w:lastRow="0" w:firstColumn="1" w:lastColumn="0" w:noHBand="0" w:noVBand="1"/>
      </w:tblPr>
      <w:tblGrid>
        <w:gridCol w:w="3084"/>
        <w:gridCol w:w="6260"/>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Package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Purpose</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ruff</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Code </w:t>
            </w:r>
            <w:proofErr w:type="spellStart"/>
            <w:r>
              <w:rPr>
                <w:rFonts w:ascii="Calibri" w:eastAsia="Times New Roman" w:hAnsi="Calibri" w:cs="Calibri"/>
                <w:color w:val="333333"/>
                <w:sz w:val="21"/>
                <w:szCs w:val="21"/>
              </w:rPr>
              <w:t>linting</w:t>
            </w:r>
            <w:proofErr w:type="spellEnd"/>
            <w:r>
              <w:rPr>
                <w:rFonts w:ascii="Calibri" w:eastAsia="Times New Roman" w:hAnsi="Calibri" w:cs="Calibri"/>
                <w:color w:val="333333"/>
                <w:sz w:val="21"/>
                <w:szCs w:val="21"/>
              </w:rPr>
              <w:t xml:space="preserve"> and formatting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pytest</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 runner</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mypy</w:t>
            </w:r>
            <w:proofErr w:type="spellEnd"/>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checking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sphinx</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Documentation generation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pre-commit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proofErr w:type="spellStart"/>
            <w:r>
              <w:rPr>
                <w:rFonts w:ascii="Calibri" w:eastAsia="Times New Roman" w:hAnsi="Calibri" w:cs="Calibri"/>
                <w:color w:val="333333"/>
                <w:sz w:val="21"/>
                <w:szCs w:val="21"/>
              </w:rPr>
              <w:t>Git</w:t>
            </w:r>
            <w:proofErr w:type="spellEnd"/>
            <w:r>
              <w:rPr>
                <w:rFonts w:ascii="Calibri" w:eastAsia="Times New Roman" w:hAnsi="Calibri" w:cs="Calibri"/>
                <w:color w:val="333333"/>
                <w:sz w:val="21"/>
                <w:szCs w:val="21"/>
              </w:rPr>
              <w:t xml:space="preserve"> hooks</w:t>
            </w: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9. Testing Framework</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Test Coverage</w:t>
      </w:r>
    </w:p>
    <w:tbl>
      <w:tblPr>
        <w:tblW w:w="5000" w:type="pct"/>
        <w:tblCellMar>
          <w:top w:w="15" w:type="dxa"/>
          <w:left w:w="15" w:type="dxa"/>
          <w:bottom w:w="15" w:type="dxa"/>
          <w:right w:w="15" w:type="dxa"/>
        </w:tblCellMar>
        <w:tblLook w:val="04A0" w:firstRow="1" w:lastRow="0" w:firstColumn="1" w:lastColumn="0" w:noHBand="0" w:noVBand="1"/>
      </w:tblPr>
      <w:tblGrid>
        <w:gridCol w:w="3117"/>
        <w:gridCol w:w="2054"/>
        <w:gridCol w:w="417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lastRenderedPageBreak/>
              <w:t>Test Category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Coverage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Status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Basic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Option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98%</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Excellent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Type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Good</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Terminal UI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85%</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Needs improvement</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Testing Tests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100%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Segoe UI Emoji" w:eastAsia="Times New Roman" w:hAnsi="Segoe UI Emoji" w:cs="Segoe UI Emoji"/>
                <w:color w:val="333333"/>
                <w:sz w:val="21"/>
                <w:szCs w:val="21"/>
              </w:rPr>
              <w:t>✅</w:t>
            </w:r>
            <w:r>
              <w:rPr>
                <w:rFonts w:ascii="Calibri" w:eastAsia="Times New Roman" w:hAnsi="Calibri" w:cs="Calibri"/>
                <w:color w:val="333333"/>
                <w:sz w:val="21"/>
                <w:szCs w:val="21"/>
              </w:rPr>
              <w:t xml:space="preserve"> Perfect</w:t>
            </w:r>
          </w:p>
        </w:tc>
      </w:tr>
    </w:tbl>
    <w:p w:rsidR="0058440F" w:rsidRDefault="000531CA">
      <w:pPr>
        <w:pStyle w:val="Heading4"/>
        <w:shd w:val="clear" w:color="auto" w:fill="D4EDDA"/>
        <w:divId w:val="1388068327"/>
        <w:rPr>
          <w:rFonts w:ascii="Calibri" w:eastAsia="Times New Roman" w:hAnsi="Calibri" w:cs="Calibri"/>
          <w:lang w:val="en"/>
        </w:rPr>
      </w:pPr>
      <w:r>
        <w:rPr>
          <w:rFonts w:ascii="Calibri" w:eastAsia="Times New Roman" w:hAnsi="Calibri" w:cs="Calibri"/>
          <w:lang w:val="en"/>
        </w:rPr>
        <w:t>Testing Utilities</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CliRunner</w:t>
      </w:r>
      <w:proofErr w:type="spell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Test command execution with </w:t>
      </w:r>
      <w:proofErr w:type="spellStart"/>
      <w:proofErr w:type="gramStart"/>
      <w:r>
        <w:rPr>
          <w:rStyle w:val="HTMLCode"/>
          <w:color w:val="333333"/>
          <w:lang w:val="en"/>
        </w:rPr>
        <w:t>runner.invoke</w:t>
      </w:r>
      <w:proofErr w:type="spellEnd"/>
      <w:proofErr w:type="gramEnd"/>
      <w:r>
        <w:rPr>
          <w:rStyle w:val="HTMLCode"/>
          <w:color w:val="333333"/>
          <w:lang w:val="en"/>
        </w:rPr>
        <w:t xml:space="preserve">(command, </w:t>
      </w:r>
      <w:proofErr w:type="spellStart"/>
      <w:r>
        <w:rPr>
          <w:rStyle w:val="HTMLCode"/>
          <w:color w:val="333333"/>
          <w:lang w:val="en"/>
        </w:rPr>
        <w:t>args</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r>
        <w:rPr>
          <w:rStyle w:val="Strong"/>
          <w:rFonts w:ascii="Calibri" w:eastAsia="Times New Roman" w:hAnsi="Calibri" w:cs="Calibri"/>
          <w:color w:val="333333"/>
          <w:lang w:val="en"/>
        </w:rPr>
        <w:t>Result:</w:t>
      </w:r>
      <w:r>
        <w:rPr>
          <w:rFonts w:ascii="Calibri" w:eastAsia="Times New Roman" w:hAnsi="Calibri" w:cs="Calibri"/>
          <w:color w:val="333333"/>
          <w:lang w:val="en"/>
        </w:rPr>
        <w:t xml:space="preserve"> Test result object with </w:t>
      </w:r>
      <w:proofErr w:type="spellStart"/>
      <w:proofErr w:type="gramStart"/>
      <w:r>
        <w:rPr>
          <w:rStyle w:val="HTMLCode"/>
          <w:color w:val="333333"/>
          <w:lang w:val="en"/>
        </w:rPr>
        <w:t>result.exit</w:t>
      </w:r>
      <w:proofErr w:type="gramEnd"/>
      <w:r>
        <w:rPr>
          <w:rStyle w:val="HTMLCode"/>
          <w:color w:val="333333"/>
          <w:lang w:val="en"/>
        </w:rPr>
        <w:t>_code</w:t>
      </w:r>
      <w:proofErr w:type="spellEnd"/>
      <w:r>
        <w:rPr>
          <w:rFonts w:ascii="Calibri" w:eastAsia="Times New Roman" w:hAnsi="Calibri" w:cs="Calibri"/>
          <w:color w:val="333333"/>
          <w:lang w:val="en"/>
        </w:rPr>
        <w:t xml:space="preserve"> and </w:t>
      </w:r>
      <w:proofErr w:type="spellStart"/>
      <w:r>
        <w:rPr>
          <w:rStyle w:val="HTMLCode"/>
          <w:color w:val="333333"/>
          <w:lang w:val="en"/>
        </w:rPr>
        <w:t>result.output</w:t>
      </w:r>
      <w:proofErr w:type="spellEnd"/>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isolated_</w:t>
      </w:r>
      <w:proofErr w:type="gramStart"/>
      <w:r>
        <w:rPr>
          <w:rStyle w:val="Strong"/>
          <w:rFonts w:ascii="Calibri" w:eastAsia="Times New Roman" w:hAnsi="Calibri" w:cs="Calibri"/>
          <w:color w:val="333333"/>
          <w:lang w:val="en"/>
        </w:rPr>
        <w:t>filesystem</w:t>
      </w:r>
      <w:proofErr w:type="spellEnd"/>
      <w:r>
        <w:rPr>
          <w:rStyle w:val="Strong"/>
          <w:rFonts w:ascii="Calibri" w:eastAsia="Times New Roman" w:hAnsi="Calibri" w:cs="Calibri"/>
          <w:color w:val="333333"/>
          <w:lang w:val="en"/>
        </w:rPr>
        <w:t>(</w:t>
      </w:r>
      <w:proofErr w:type="gramEnd"/>
      <w:r>
        <w:rPr>
          <w:rStyle w:val="Strong"/>
          <w:rFonts w:ascii="Calibri" w:eastAsia="Times New Roman" w:hAnsi="Calibri" w:cs="Calibri"/>
          <w:color w:val="333333"/>
          <w:lang w:val="en"/>
        </w:rPr>
        <w:t>):</w:t>
      </w:r>
      <w:r>
        <w:rPr>
          <w:rFonts w:ascii="Calibri" w:eastAsia="Times New Roman" w:hAnsi="Calibri" w:cs="Calibri"/>
          <w:color w:val="333333"/>
          <w:lang w:val="en"/>
        </w:rPr>
        <w:t xml:space="preserve"> Safe file testing with </w:t>
      </w:r>
      <w:proofErr w:type="spellStart"/>
      <w:r>
        <w:rPr>
          <w:rStyle w:val="HTMLCode"/>
          <w:color w:val="333333"/>
          <w:lang w:val="en"/>
        </w:rPr>
        <w:t>with</w:t>
      </w:r>
      <w:proofErr w:type="spellEnd"/>
      <w:r>
        <w:rPr>
          <w:rStyle w:val="HTMLCode"/>
          <w:color w:val="333333"/>
          <w:lang w:val="en"/>
        </w:rPr>
        <w:t xml:space="preserve"> </w:t>
      </w:r>
      <w:proofErr w:type="spellStart"/>
      <w:r>
        <w:rPr>
          <w:rStyle w:val="HTMLCode"/>
          <w:color w:val="333333"/>
          <w:lang w:val="en"/>
        </w:rPr>
        <w:t>runner.isolated_filesystem</w:t>
      </w:r>
      <w:proofErr w:type="spellEnd"/>
      <w:r>
        <w:rPr>
          <w:rStyle w:val="HTMLCode"/>
          <w:color w:val="333333"/>
          <w:lang w:val="en"/>
        </w:rPr>
        <w:t>():</w:t>
      </w:r>
    </w:p>
    <w:p w:rsidR="0058440F" w:rsidRDefault="000531CA">
      <w:pPr>
        <w:numPr>
          <w:ilvl w:val="0"/>
          <w:numId w:val="3"/>
        </w:numPr>
        <w:shd w:val="clear" w:color="auto" w:fill="D4EDDA"/>
        <w:spacing w:before="100" w:beforeAutospacing="1" w:after="100" w:afterAutospacing="1"/>
        <w:divId w:val="1388068327"/>
        <w:rPr>
          <w:rFonts w:ascii="Calibri" w:eastAsia="Times New Roman" w:hAnsi="Calibri" w:cs="Calibri"/>
          <w:color w:val="333333"/>
          <w:lang w:val="en"/>
        </w:rPr>
      </w:pPr>
      <w:proofErr w:type="spellStart"/>
      <w:r>
        <w:rPr>
          <w:rStyle w:val="Strong"/>
          <w:rFonts w:ascii="Calibri" w:eastAsia="Times New Roman" w:hAnsi="Calibri" w:cs="Calibri"/>
          <w:color w:val="333333"/>
          <w:lang w:val="en"/>
        </w:rPr>
        <w:t>Interactive Builder: A new feature introduced in this commit that enables interactive creation of command-line interfaces. This feature enhances the Click library's capabilities for CLI development.</w:t>
      </w:r>
      <w:proofErr w:type="gramStart"/>
      <w:r>
        <w:rPr>
          <w:rStyle w:val="Strong"/>
          <w:rFonts w:ascii="Calibri" w:eastAsia="Times New Roman" w:hAnsi="Calibri" w:cs="Calibri"/>
          <w:color w:val="333333"/>
          <w:lang w:val="en"/>
        </w:rPr>
      </w:r>
      <w:proofErr w:type="spellEnd"/>
      <w:r>
        <w:rPr>
          <w:rStyle w:val="Strong"/>
          <w:rFonts w:ascii="Calibri" w:eastAsia="Times New Roman" w:hAnsi="Calibri" w:cs="Calibri"/>
          <w:color w:val="333333"/>
          <w:lang w:val="en"/>
        </w:rPr>
      </w:r>
      <w:proofErr w:type="gramEnd"/>
      <w:r>
        <w:rPr>
          <w:rStyle w:val="Strong"/>
          <w:rFonts w:ascii="Calibri" w:eastAsia="Times New Roman" w:hAnsi="Calibri" w:cs="Calibri"/>
          <w:color w:val="333333"/>
          <w:lang w:val="en"/>
        </w:rPr>
      </w:r>
      <w:r>
        <w:rPr>
          <w:rFonts w:ascii="Calibri" w:eastAsia="Times New Roman" w:hAnsi="Calibri" w:cs="Calibri"/>
          <w:color w:val="333333"/>
          <w:lang w:val="en"/>
        </w:rPr>
      </w:r>
      <w:proofErr w:type="spellStart"/>
      <w:r>
        <w:rPr>
          <w:rStyle w:val="HTMLCode"/>
          <w:color w:val="333333"/>
          <w:lang w:val="en"/>
        </w:rPr>
      </w:r>
      <w:proofErr w:type="spellEnd"/>
      <w:r>
        <w:rPr>
          <w:rStyle w:val="HTMLCode"/>
          <w:color w:val="333333"/>
          <w:lang w:val="en"/>
        </w:rPr>
      </w:r>
      <w:proofErr w:type="spellStart"/>
      <w:r>
        <w:rPr>
          <w:rStyle w:val="HTMLCode"/>
          <w:color w:val="333333"/>
          <w:lang w:val="en"/>
        </w:rPr>
      </w:r>
      <w:proofErr w:type="spellEnd"/>
      <w:r>
        <w:rPr>
          <w:rStyle w:val="HTMLCode"/>
          <w:color w:val="333333"/>
          <w:lang w:val="en"/>
        </w:rPr>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C4889" w:rsidRDefault="001C4889">
      <w:pPr>
        <w:pStyle w:val="Heading1"/>
        <w:shd w:val="clear" w:color="auto" w:fill="FFFFFF"/>
        <w:divId w:val="2064330469"/>
        <w:rPr>
          <w:rFonts w:ascii="Calibri" w:eastAsia="Times New Roman" w:hAnsi="Calibri" w:cs="Calibri"/>
          <w:lang w:val="en"/>
        </w:rPr>
      </w:pPr>
      <w:r>
        <w:rPr>
          <w:rFonts w:ascii="Calibri" w:eastAsia="Times New Roman" w:hAnsi="Calibri" w:cs="Calibri"/>
          <w:noProof/>
          <w:lang w:val="en-IN" w:eastAsia="en-IN"/>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10. Examples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Example Applications</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2340"/>
        <w:gridCol w:w="2340"/>
        <w:gridCol w:w="2340"/>
        <w:gridCol w:w="2340"/>
      </w:tblGrid>
      <w:tr>
        <w:trPr>
          <w:trHeight w:val="600" w:hRule="atLeast"/>
        </w:trPr>
        <w:tc>
          <w:tcPr>
            <w:tcW w:type="dxa" w:w="2340"/>
            <w:shd w:fill="34495E"/>
            <w:vAlign w:val="center"/>
          </w:tcPr>
          <w:p>
            <w:pPr>
              <w:jc w:val="left"/>
            </w:pPr>
            <w:r>
              <w:rPr>
                <w:b/>
                <w:color w:val="FFFFFF"/>
                <w:sz w:val="21"/>
              </w:rPr>
              <w:t>Example</w:t>
            </w:r>
          </w:p>
        </w:tc>
        <w:tc>
          <w:tcPr>
            <w:tcW w:type="dxa" w:w="2340"/>
            <w:shd w:fill="34495E"/>
            <w:vAlign w:val="center"/>
          </w:tcPr>
          <w:p>
            <w:pPr>
              <w:jc w:val="left"/>
            </w:pPr>
            <w:r>
              <w:rPr>
                <w:b/>
                <w:color w:val="FFFFFF"/>
                <w:sz w:val="21"/>
              </w:rPr>
              <w:t>Purpose</w:t>
            </w:r>
          </w:p>
        </w:tc>
        <w:tc>
          <w:tcPr>
            <w:tcW w:type="dxa" w:w="2340"/>
            <w:shd w:fill="34495E"/>
            <w:vAlign w:val="center"/>
          </w:tcPr>
          <w:p>
            <w:pPr>
              <w:jc w:val="left"/>
            </w:pPr>
            <w:r>
              <w:rPr>
                <w:b/>
                <w:color w:val="FFFFFF"/>
                <w:sz w:val="21"/>
              </w:rPr>
              <w:t>Commands</w:t>
            </w:r>
          </w:p>
        </w:tc>
        <w:tc>
          <w:tcPr>
            <w:tcW w:type="dxa" w:w="2340"/>
            <w:shd w:fill="34495E"/>
            <w:vAlign w:val="center"/>
          </w:tcPr>
          <w:p>
            <w:pPr>
              <w:jc w:val="left"/>
            </w:pPr>
            <w:r>
              <w:rPr>
                <w:b/>
                <w:color w:val="FFFFFF"/>
                <w:sz w:val="21"/>
              </w:rPr>
              <w:t>Lines of Code</w:t>
            </w:r>
          </w:p>
        </w:tc>
      </w:tr>
      <w:tr>
        <w:trPr>
          <w:trHeight w:val="600" w:hRule="atLeast"/>
        </w:trPr>
        <w:tc>
          <w:tcPr>
            <w:tcW w:type="dxa" w:w="2340"/>
            <w:vAlign w:val="center"/>
          </w:tcPr>
          <w:p>
            <w:pPr>
              <w:jc w:val="left"/>
            </w:pPr>
            <w:r>
              <w:rPr>
                <w:sz w:val="21"/>
              </w:rPr>
              <w:t>Naval Fate</w:t>
            </w:r>
          </w:p>
        </w:tc>
        <w:tc>
          <w:tcPr>
            <w:tcW w:type="dxa" w:w="2340"/>
            <w:vAlign w:val="center"/>
          </w:tcPr>
          <w:p>
            <w:pPr>
              <w:jc w:val="left"/>
            </w:pPr>
            <w:r>
              <w:rPr>
                <w:sz w:val="21"/>
              </w:rPr>
              <w:t>Command groups demonstration</w:t>
            </w:r>
          </w:p>
        </w:tc>
        <w:tc>
          <w:tcPr>
            <w:tcW w:type="dxa" w:w="2340"/>
            <w:vAlign w:val="center"/>
          </w:tcPr>
          <w:p>
            <w:pPr>
              <w:jc w:val="left"/>
            </w:pPr>
            <w:r>
              <w:rPr>
                <w:sz w:val="21"/>
              </w:rPr>
              <w:t>ship new, ship move, mine set</w:t>
            </w:r>
          </w:p>
        </w:tc>
        <w:tc>
          <w:tcPr>
            <w:tcW w:type="dxa" w:w="2340"/>
            <w:vAlign w:val="center"/>
          </w:tcPr>
          <w:p>
            <w:pPr>
              <w:jc w:val="left"/>
            </w:pPr>
            <w:r>
              <w:rPr>
                <w:sz w:val="21"/>
              </w:rPr>
              <w:t>73</w:t>
            </w:r>
          </w:p>
        </w:tc>
      </w:tr>
      <w:tr>
        <w:trPr>
          <w:trHeight w:val="600" w:hRule="atLeast"/>
        </w:trPr>
        <w:tc>
          <w:tcPr>
            <w:tcW w:type="dxa" w:w="2340"/>
            <w:vAlign w:val="center"/>
          </w:tcPr>
          <w:p>
            <w:pPr>
              <w:jc w:val="left"/>
            </w:pPr>
            <w:r>
              <w:rPr>
                <w:sz w:val="21"/>
              </w:rPr>
              <w:t>Complex CLI</w:t>
            </w:r>
          </w:p>
        </w:tc>
        <w:tc>
          <w:tcPr>
            <w:tcW w:type="dxa" w:w="2340"/>
            <w:vAlign w:val="center"/>
          </w:tcPr>
          <w:p>
            <w:pPr>
              <w:jc w:val="left"/>
            </w:pPr>
            <w:r>
              <w:rPr>
                <w:sz w:val="21"/>
              </w:rPr>
              <w:t>Advanced CLI with context</w:t>
            </w:r>
          </w:p>
        </w:tc>
        <w:tc>
          <w:tcPr>
            <w:tcW w:type="dxa" w:w="2340"/>
            <w:vAlign w:val="center"/>
          </w:tcPr>
          <w:p>
            <w:pPr>
              <w:jc w:val="left"/>
            </w:pPr>
            <w:r>
              <w:rPr>
                <w:sz w:val="21"/>
              </w:rPr>
              <w:t>init, status</w:t>
            </w:r>
          </w:p>
        </w:tc>
        <w:tc>
          <w:tcPr>
            <w:tcW w:type="dxa" w:w="2340"/>
            <w:vAlign w:val="center"/>
          </w:tcPr>
          <w:p>
            <w:pPr>
              <w:jc w:val="left"/>
            </w:pPr>
            <w:r>
              <w:rPr>
                <w:sz w:val="21"/>
              </w:rPr>
              <w:t>100+</w:t>
            </w:r>
          </w:p>
        </w:tc>
      </w:tr>
      <w:tr>
        <w:trPr>
          <w:trHeight w:val="600" w:hRule="atLeast"/>
        </w:trPr>
        <w:tc>
          <w:tcPr>
            <w:tcW w:type="dxa" w:w="2340"/>
            <w:vAlign w:val="center"/>
          </w:tcPr>
          <w:p>
            <w:pPr>
              <w:jc w:val="left"/>
            </w:pPr>
            <w:r>
              <w:rPr>
                <w:sz w:val="21"/>
              </w:rPr>
              <w:t>Colors</w:t>
            </w:r>
          </w:p>
        </w:tc>
        <w:tc>
          <w:tcPr>
            <w:tcW w:type="dxa" w:w="2340"/>
            <w:vAlign w:val="center"/>
          </w:tcPr>
          <w:p>
            <w:pPr>
              <w:jc w:val="left"/>
            </w:pPr>
            <w:r>
              <w:rPr>
                <w:sz w:val="21"/>
              </w:rPr>
              <w:t>Terminal color demonstration</w:t>
            </w:r>
          </w:p>
        </w:tc>
        <w:tc>
          <w:tcPr>
            <w:tcW w:type="dxa" w:w="2340"/>
            <w:vAlign w:val="center"/>
          </w:tcPr>
          <w:p>
            <w:pPr>
              <w:jc w:val="left"/>
            </w:pPr>
            <w:r>
              <w:rPr>
                <w:sz w:val="21"/>
              </w:rPr>
              <w:t>cli</w:t>
            </w:r>
          </w:p>
        </w:tc>
        <w:tc>
          <w:tcPr>
            <w:tcW w:type="dxa" w:w="2340"/>
            <w:vAlign w:val="center"/>
          </w:tcPr>
          <w:p>
            <w:pPr>
              <w:jc w:val="left"/>
            </w:pPr>
            <w:r>
              <w:rPr>
                <w:sz w:val="21"/>
              </w:rPr>
              <w:t>40</w:t>
            </w:r>
          </w:p>
        </w:tc>
      </w:tr>
      <w:tr>
        <w:trPr>
          <w:trHeight w:val="600" w:hRule="atLeast"/>
        </w:trPr>
        <w:tc>
          <w:tcPr>
            <w:tcW w:type="dxa" w:w="2340"/>
            <w:vAlign w:val="center"/>
          </w:tcPr>
          <w:p>
            <w:pPr>
              <w:jc w:val="left"/>
            </w:pPr>
            <w:r>
              <w:rPr>
                <w:sz w:val="21"/>
              </w:rPr>
              <w:t>Validation</w:t>
            </w:r>
          </w:p>
        </w:tc>
        <w:tc>
          <w:tcPr>
            <w:tcW w:type="dxa" w:w="2340"/>
            <w:vAlign w:val="center"/>
          </w:tcPr>
          <w:p>
            <w:pPr>
              <w:jc w:val="left"/>
            </w:pPr>
            <w:r>
              <w:rPr>
                <w:sz w:val="21"/>
              </w:rPr>
              <w:t>Parameter validation examples</w:t>
            </w:r>
          </w:p>
        </w:tc>
        <w:tc>
          <w:tcPr>
            <w:tcW w:type="dxa" w:w="2340"/>
            <w:vAlign w:val="center"/>
          </w:tcPr>
          <w:p>
            <w:pPr>
              <w:jc w:val="left"/>
            </w:pPr>
            <w:r>
              <w:rPr>
                <w:sz w:val="21"/>
              </w:rPr>
              <w:t>cli</w:t>
            </w:r>
          </w:p>
        </w:tc>
        <w:tc>
          <w:tcPr>
            <w:tcW w:type="dxa" w:w="2340"/>
            <w:vAlign w:val="center"/>
          </w:tcPr>
          <w:p>
            <w:pPr>
              <w:jc w:val="left"/>
            </w:pPr>
            <w:r>
              <w:rPr>
                <w:sz w:val="21"/>
              </w:rPr>
              <w:t>49</w:t>
            </w:r>
          </w:p>
        </w:tc>
      </w:tr>
      <w:tr>
        <w:trPr>
          <w:trHeight w:val="600" w:hRule="atLeast"/>
        </w:trPr>
        <w:tc>
          <w:tcPr>
            <w:tcW w:type="dxa" w:w="2340"/>
            <w:vAlign w:val="center"/>
          </w:tcPr>
          <w:p>
            <w:pPr>
              <w:jc w:val="left"/>
            </w:pPr>
            <w:r>
              <w:rPr>
                <w:sz w:val="21"/>
              </w:rPr>
              <w:t>Example: Meaningful Interactive Builder | Purpose: To demonstrate new interactive features introduced in commit 'feat: meaningful interactive builder' | Commands: cli</w:t>
            </w:r>
          </w:p>
        </w:tc>
        <w:tc>
          <w:tcPr>
            <w:tcW w:type="dxa" w:w="2340"/>
            <w:vAlign w:val="center"/>
          </w:tcPr>
          <w:p/>
        </w:tc>
        <w:tc>
          <w:tcPr>
            <w:tcW w:type="dxa" w:w="2340"/>
            <w:vAlign w:val="center"/>
          </w:tcPr>
          <w:p/>
        </w:tc>
        <w:tc>
          <w:tcPr>
            <w:tcW w:type="dxa" w:w="2340"/>
            <w:vAlign w:val="center"/>
          </w:tcPr>
          <w:p/>
        </w:tc>
      </w:tr>
    </w:tbl>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11. Performance Analysis</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Performance Metrics</w:t>
      </w:r>
    </w:p>
    <w:tbl>
      <w:tblPr>
        <w:tblW w:w="5000" w:type="pct"/>
        <w:tblCellMar>
          <w:top w:w="15" w:type="dxa"/>
          <w:left w:w="15" w:type="dxa"/>
          <w:bottom w:w="15" w:type="dxa"/>
          <w:right w:w="15" w:type="dxa"/>
        </w:tblCellMar>
        <w:tblLook w:val="04A0" w:firstRow="1" w:lastRow="0" w:firstColumn="1" w:lastColumn="0" w:noHBand="0" w:noVBand="1"/>
      </w:tblPr>
      <w:tblGrid>
        <w:gridCol w:w="2864"/>
        <w:gridCol w:w="2667"/>
        <w:gridCol w:w="3813"/>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Metric</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Value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Benchmark</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Startup Time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&lt;50ms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Command initialization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Memory Usage</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&lt;10MB</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Base library</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Parse Speed</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 xml:space="preserve">&gt;1000 </w:t>
            </w:r>
            <w:proofErr w:type="spellStart"/>
            <w:r>
              <w:rPr>
                <w:rFonts w:ascii="Calibri" w:eastAsia="Times New Roman" w:hAnsi="Calibri" w:cs="Calibri"/>
                <w:color w:val="333333"/>
                <w:sz w:val="21"/>
                <w:szCs w:val="21"/>
              </w:rPr>
              <w:t>args</w:t>
            </w:r>
            <w:proofErr w:type="spellEnd"/>
            <w:r>
              <w:rPr>
                <w:rFonts w:ascii="Calibri" w:eastAsia="Times New Roman" w:hAnsi="Calibri" w:cs="Calibri"/>
                <w:color w:val="333333"/>
                <w:sz w:val="21"/>
                <w:szCs w:val="21"/>
              </w:rPr>
              <w:t>/sec</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Argument parsing</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Generation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&lt;10ms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Help text creation</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Optimization Features</w:t>
      </w:r>
    </w:p>
    <w:p w:rsidR="0058440F" w:rsidRDefault="000531CA">
      <w:pPr>
        <w:pStyle w:val="Heading4"/>
        <w:shd w:val="clear" w:color="auto" w:fill="D1ECF1"/>
        <w:divId w:val="1928004723"/>
        <w:rPr>
          <w:rFonts w:ascii="Calibri" w:eastAsia="Times New Roman" w:hAnsi="Calibri" w:cs="Calibri"/>
          <w:lang w:val="en"/>
        </w:rPr>
      </w:pPr>
      <w:r>
        <w:rPr>
          <w:rFonts w:ascii="Calibri" w:eastAsia="Times New Roman" w:hAnsi="Calibri" w:cs="Calibri"/>
          <w:lang w:val="en"/>
        </w:rPr>
        <w:t>Performance Optimizations</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Lazy Loading:</w:t>
      </w:r>
      <w:r>
        <w:rPr>
          <w:rFonts w:ascii="Calibri" w:eastAsia="Times New Roman" w:hAnsi="Calibri" w:cs="Calibri"/>
          <w:color w:val="333333"/>
          <w:lang w:val="en"/>
        </w:rPr>
        <w:t xml:space="preserve"> Commands loaded on demand for faster startup</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Context Caching:</w:t>
      </w:r>
      <w:r>
        <w:rPr>
          <w:rFonts w:ascii="Calibri" w:eastAsia="Times New Roman" w:hAnsi="Calibri" w:cs="Calibri"/>
          <w:color w:val="333333"/>
          <w:lang w:val="en"/>
        </w:rPr>
        <w:t xml:space="preserve"> Expensive operations cached for better performance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Efficient Parsing:</w:t>
      </w:r>
      <w:r>
        <w:rPr>
          <w:rFonts w:ascii="Calibri" w:eastAsia="Times New Roman" w:hAnsi="Calibri" w:cs="Calibri"/>
          <w:color w:val="333333"/>
          <w:lang w:val="en"/>
        </w:rPr>
        <w:t xml:space="preserve"> Optimized argument parsing for faster execution</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Memory Management:</w:t>
      </w:r>
      <w:r>
        <w:rPr>
          <w:rFonts w:ascii="Calibri" w:eastAsia="Times New Roman" w:hAnsi="Calibri" w:cs="Calibri"/>
          <w:color w:val="333333"/>
          <w:lang w:val="en"/>
        </w:rPr>
        <w:t xml:space="preserve"> Minimal memory footprint for lower resource usage</w:t>
      </w:r>
    </w:p>
    <w:p w:rsidR="0058440F" w:rsidRDefault="000531CA">
      <w:pPr>
        <w:numPr>
          <w:ilvl w:val="0"/>
          <w:numId w:val="4"/>
        </w:numPr>
        <w:shd w:val="clear" w:color="auto" w:fill="D1ECF1"/>
        <w:spacing w:before="100" w:beforeAutospacing="1" w:after="100" w:afterAutospacing="1"/>
        <w:divId w:val="1928004723"/>
        <w:rPr>
          <w:rFonts w:ascii="Calibri" w:eastAsia="Times New Roman" w:hAnsi="Calibri" w:cs="Calibri"/>
          <w:color w:val="333333"/>
          <w:lang w:val="en"/>
        </w:rPr>
      </w:pPr>
      <w:r>
        <w:rPr>
          <w:rStyle w:val="Strong"/>
          <w:rFonts w:ascii="Calibri" w:eastAsia="Times New Roman" w:hAnsi="Calibri" w:cs="Calibri"/>
          <w:color w:val="333333"/>
          <w:lang w:val="en"/>
        </w:rPr>
        <w:t>Interactive Builder Benefits: The interactive builder improves development efficiency by reducing the time needed to create complex CLI applications. It provides immediate feedback and validation, helping developers avoid common CLI design mistakes.</w:t>
      </w:r>
      <w:r>
        <w:rPr>
          <w:rFonts w:ascii="Calibri" w:eastAsia="Times New Roman" w:hAnsi="Calibri" w:cs="Calibri"/>
          <w:color w:val="333333"/>
          <w:lang w:val="en"/>
        </w:rPr>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12. Future Roadmap</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Planned Features</w:t>
      </w:r>
    </w:p>
    <w:tbl>
      <w:tblPr>
        <w:tblW w:w="5000" w:type="pct"/>
        <w:tblCellMar>
          <w:top w:w="15" w:type="dxa"/>
          <w:left w:w="15" w:type="dxa"/>
          <w:bottom w:w="15" w:type="dxa"/>
          <w:right w:w="15" w:type="dxa"/>
        </w:tblCellMar>
        <w:tblLook w:val="04A0" w:firstRow="1" w:lastRow="0" w:firstColumn="1" w:lastColumn="0" w:noHBand="0" w:noVBand="1"/>
      </w:tblPr>
      <w:tblGrid>
        <w:gridCol w:w="3397"/>
        <w:gridCol w:w="1283"/>
        <w:gridCol w:w="1399"/>
        <w:gridCol w:w="3265"/>
      </w:tblGrid>
      <w:tr w:rsidR="0058440F">
        <w:trPr>
          <w:divId w:val="2064330469"/>
        </w:trPr>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Feature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Priority</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Timeline</w:t>
            </w:r>
          </w:p>
        </w:tc>
        <w:tc>
          <w:tcPr>
            <w:tcW w:w="0" w:type="auto"/>
            <w:tcBorders>
              <w:top w:val="single" w:sz="6" w:space="0" w:color="2C3E50"/>
              <w:left w:val="single" w:sz="6" w:space="0" w:color="2C3E50"/>
              <w:bottom w:val="single" w:sz="6" w:space="0" w:color="2C3E50"/>
              <w:right w:val="single" w:sz="6" w:space="0" w:color="2C3E50"/>
            </w:tcBorders>
            <w:shd w:val="clear" w:color="auto" w:fill="34495E"/>
            <w:tcMar>
              <w:top w:w="180" w:type="dxa"/>
              <w:left w:w="180" w:type="dxa"/>
              <w:bottom w:w="180" w:type="dxa"/>
              <w:right w:w="180" w:type="dxa"/>
            </w:tcMar>
            <w:vAlign w:val="center"/>
            <w:hideMark/>
          </w:tcPr>
          <w:p w:rsidR="0058440F" w:rsidRDefault="000531CA">
            <w:pPr>
              <w:spacing w:before="300" w:after="300"/>
              <w:rPr>
                <w:rFonts w:ascii="Calibri" w:eastAsia="Times New Roman" w:hAnsi="Calibri" w:cs="Calibri"/>
                <w:b/>
                <w:bCs/>
                <w:color w:val="FFFFFF"/>
                <w:sz w:val="21"/>
                <w:szCs w:val="21"/>
              </w:rPr>
            </w:pPr>
            <w:r>
              <w:rPr>
                <w:rFonts w:ascii="Calibri" w:eastAsia="Times New Roman" w:hAnsi="Calibri" w:cs="Calibri"/>
                <w:b/>
                <w:bCs/>
                <w:color w:val="FFFFFF"/>
                <w:sz w:val="21"/>
                <w:szCs w:val="21"/>
              </w:rPr>
              <w:t>Description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Shell Completion</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Improved auto-completion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Better Windows Support</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9.0</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Enhanced console features</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Performance Improvements</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High</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r w:rsidR="001C4889">
              <w:rPr>
                <w:rFonts w:ascii="Calibri" w:eastAsia="Times New Roman" w:hAnsi="Calibri" w:cs="Calibri"/>
                <w:color w:val="333333"/>
                <w:sz w:val="21"/>
                <w:szCs w:val="21"/>
              </w:rPr>
              <w:t>s</w:t>
            </w:r>
            <w:bookmarkStart w:id="0" w:name="_GoBack"/>
            <w:bookmarkEnd w:id="0"/>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Optimized execution</w:t>
            </w:r>
          </w:p>
        </w:tc>
      </w:tr>
      <w:tr w:rsidR="0058440F">
        <w:trPr>
          <w:divId w:val="2064330469"/>
        </w:trPr>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lastRenderedPageBreak/>
              <w:t>Extended Type System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Medium</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9.1</w:t>
            </w:r>
          </w:p>
        </w:tc>
        <w:tc>
          <w:tcPr>
            <w:tcW w:w="0" w:type="auto"/>
            <w:tcBorders>
              <w:top w:val="single" w:sz="6" w:space="0" w:color="BDC3C7"/>
              <w:left w:val="single" w:sz="6" w:space="0" w:color="BDC3C7"/>
              <w:bottom w:val="single" w:sz="6" w:space="0" w:color="BDC3C7"/>
              <w:right w:val="single" w:sz="6" w:space="0" w:color="BDC3C7"/>
            </w:tcBorders>
            <w:tcMar>
              <w:top w:w="150" w:type="dxa"/>
              <w:left w:w="150" w:type="dxa"/>
              <w:bottom w:w="150" w:type="dxa"/>
              <w:right w:w="150" w:type="dxa"/>
            </w:tcMar>
            <w:hideMark/>
          </w:tcPr>
          <w:p w:rsidR="0058440F" w:rsidRDefault="000531CA">
            <w:pPr>
              <w:spacing w:before="300" w:after="300"/>
              <w:rPr>
                <w:rFonts w:ascii="Calibri" w:eastAsia="Times New Roman" w:hAnsi="Calibri" w:cs="Calibri"/>
                <w:color w:val="333333"/>
                <w:sz w:val="21"/>
                <w:szCs w:val="21"/>
              </w:rPr>
            </w:pPr>
            <w:r>
              <w:rPr>
                <w:rFonts w:ascii="Calibri" w:eastAsia="Times New Roman" w:hAnsi="Calibri" w:cs="Calibri"/>
                <w:color w:val="333333"/>
                <w:sz w:val="21"/>
                <w:szCs w:val="21"/>
              </w:rPr>
              <w:t>More parameter types</w:t>
            </w: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Deprecation Timeline</w:t>
      </w:r>
    </w:p>
    <w:p w:rsidR="0058440F" w:rsidRDefault="000531CA">
      <w:pPr>
        <w:pStyle w:val="Heading4"/>
        <w:shd w:val="clear" w:color="auto" w:fill="FFF3CD"/>
        <w:divId w:val="324893826"/>
        <w:rPr>
          <w:rFonts w:ascii="Calibri" w:eastAsia="Times New Roman" w:hAnsi="Calibri" w:cs="Calibri"/>
          <w:lang w:val="en"/>
        </w:rPr>
      </w:pPr>
      <w:r>
        <w:rPr>
          <w:rFonts w:ascii="Calibri" w:eastAsia="Times New Roman" w:hAnsi="Calibri" w:cs="Calibri"/>
          <w:lang w:val="en"/>
        </w:rPr>
        <w:t>Click 9.0 (Planned)</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BaseCommand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Command</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Interactive Builder Implementation: The interactive builder feature has been successfully implemented and is now available for use. This feature was previously planned and is now ready for production use.</w:t>
      </w:r>
      <w:proofErr w:type="spellStart"/>
      <w:r>
        <w:rPr>
          <w:rStyle w:val="highlight1"/>
          <w:rFonts w:ascii="Calibri" w:eastAsia="Times New Roman" w:hAnsi="Calibri" w:cs="Calibri"/>
          <w:color w:val="333333"/>
          <w:lang w:val="en"/>
        </w:rPr>
      </w:r>
      <w:proofErr w:type="spellEnd"/>
      <w:r>
        <w:rPr>
          <w:rFonts w:ascii="Calibri" w:eastAsia="Times New Roman" w:hAnsi="Calibri" w:cs="Calibri"/>
          <w:color w:val="333333"/>
          <w:lang w:val="en"/>
        </w:rPr>
      </w:r>
      <w:r>
        <w:rPr>
          <w:rStyle w:val="highlight1"/>
          <w:rFonts w:ascii="Calibri" w:eastAsia="Times New Roman" w:hAnsi="Calibri" w:cs="Calibri"/>
          <w:color w:val="333333"/>
          <w:lang w:val="en"/>
        </w:rPr>
      </w:r>
      <w:r>
        <w:rPr>
          <w:rFonts w:ascii="Calibri" w:eastAsia="Times New Roman" w:hAnsi="Calibri" w:cs="Calibri"/>
          <w:color w:val="333333"/>
          <w:lang w:val="en"/>
        </w:rPr>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MultiCommand</w:t>
      </w:r>
      <w:proofErr w:type="spellEnd"/>
      <w:r>
        <w:rPr>
          <w:rFonts w:ascii="Calibri" w:eastAsia="Times New Roman" w:hAnsi="Calibri" w:cs="Calibri"/>
          <w:color w:val="333333"/>
          <w:lang w:val="en"/>
        </w:rPr>
        <w:t xml:space="preserve"> (use </w:t>
      </w:r>
      <w:r>
        <w:rPr>
          <w:rStyle w:val="highlight1"/>
          <w:rFonts w:ascii="Calibri" w:eastAsia="Times New Roman" w:hAnsi="Calibri" w:cs="Calibri"/>
          <w:color w:val="333333"/>
          <w:lang w:val="en"/>
        </w:rPr>
        <w:t>Group</w:t>
      </w:r>
      <w:r>
        <w:rPr>
          <w:rFonts w:ascii="Calibri" w:eastAsia="Times New Roman" w:hAnsi="Calibri" w:cs="Calibri"/>
          <w:color w:val="333333"/>
          <w:lang w:val="en"/>
        </w:rPr>
        <w:t>)</w:t>
      </w:r>
    </w:p>
    <w:p w:rsidR="0058440F" w:rsidRDefault="000531CA">
      <w:pPr>
        <w:numPr>
          <w:ilvl w:val="0"/>
          <w:numId w:val="5"/>
        </w:numPr>
        <w:shd w:val="clear" w:color="auto" w:fill="FFF3CD"/>
        <w:spacing w:before="100" w:beforeAutospacing="1" w:after="100" w:afterAutospacing="1"/>
        <w:divId w:val="324893826"/>
        <w:rPr>
          <w:rFonts w:ascii="Calibri" w:eastAsia="Times New Roman" w:hAnsi="Calibri" w:cs="Calibri"/>
          <w:color w:val="333333"/>
          <w:lang w:val="en"/>
        </w:rPr>
      </w:pPr>
      <w:r>
        <w:rPr>
          <w:rFonts w:ascii="Calibri" w:eastAsia="Times New Roman" w:hAnsi="Calibri" w:cs="Calibri"/>
          <w:color w:val="333333"/>
          <w:lang w:val="en"/>
        </w:rPr>
        <w:t xml:space="preserve">Remove </w:t>
      </w:r>
      <w:proofErr w:type="spellStart"/>
      <w:r>
        <w:rPr>
          <w:rStyle w:val="highlight1"/>
          <w:rFonts w:ascii="Calibri" w:eastAsia="Times New Roman" w:hAnsi="Calibri" w:cs="Calibri"/>
          <w:color w:val="333333"/>
          <w:lang w:val="en"/>
        </w:rPr>
        <w:t>OptionParser</w:t>
      </w:r>
      <w:proofErr w:type="spellEnd"/>
    </w:p>
    <w:p w:rsidR="0058440F" w:rsidRDefault="000531CA">
      <w:pPr>
        <w:pStyle w:val="Heading4"/>
        <w:shd w:val="clear" w:color="auto" w:fill="FFF3CD"/>
        <w:divId w:val="1869249920"/>
        <w:rPr>
          <w:rFonts w:ascii="Calibri" w:eastAsia="Times New Roman" w:hAnsi="Calibri" w:cs="Calibri"/>
          <w:lang w:val="en"/>
        </w:rPr>
      </w:pPr>
      <w:r>
        <w:rPr>
          <w:rFonts w:ascii="Calibri" w:eastAsia="Times New Roman" w:hAnsi="Calibri" w:cs="Calibri"/>
          <w:lang w:val="en"/>
        </w:rPr>
        <w:t>Click 9.1 (Planned)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Remove </w:t>
      </w:r>
      <w:r>
        <w:rPr>
          <w:rStyle w:val="highlight1"/>
          <w:rFonts w:ascii="Calibri" w:eastAsia="Times New Roman" w:hAnsi="Calibri" w:cs="Calibri"/>
          <w:color w:val="333333"/>
          <w:lang w:val="en"/>
        </w:rPr>
        <w:t>__version__</w:t>
      </w:r>
      <w:r>
        <w:rPr>
          <w:rFonts w:ascii="Calibri" w:eastAsia="Times New Roman" w:hAnsi="Calibri" w:cs="Calibri"/>
          <w:color w:val="333333"/>
          <w:lang w:val="en"/>
        </w:rPr>
        <w:t xml:space="preserve"> attribute</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 xml:space="preserve">Use </w:t>
      </w:r>
      <w:proofErr w:type="spellStart"/>
      <w:proofErr w:type="gramStart"/>
      <w:r>
        <w:rPr>
          <w:rStyle w:val="highlight1"/>
          <w:rFonts w:ascii="Calibri" w:eastAsia="Times New Roman" w:hAnsi="Calibri" w:cs="Calibri"/>
          <w:color w:val="333333"/>
          <w:lang w:val="en"/>
        </w:rPr>
        <w:t>importlib.metadata</w:t>
      </w:r>
      <w:proofErr w:type="gramEnd"/>
      <w:r>
        <w:rPr>
          <w:rStyle w:val="highlight1"/>
          <w:rFonts w:ascii="Calibri" w:eastAsia="Times New Roman" w:hAnsi="Calibri" w:cs="Calibri"/>
          <w:color w:val="333333"/>
          <w:lang w:val="en"/>
        </w:rPr>
        <w:t>.version</w:t>
      </w:r>
      <w:proofErr w:type="spellEnd"/>
      <w:r>
        <w:rPr>
          <w:rStyle w:val="highlight1"/>
          <w:rFonts w:ascii="Calibri" w:eastAsia="Times New Roman" w:hAnsi="Calibri" w:cs="Calibri"/>
          <w:color w:val="333333"/>
          <w:lang w:val="en"/>
        </w:rPr>
        <w:t>("click")</w:t>
      </w:r>
      <w:r>
        <w:rPr>
          <w:rFonts w:ascii="Calibri" w:eastAsia="Times New Roman" w:hAnsi="Calibri" w:cs="Calibri"/>
          <w:color w:val="333333"/>
          <w:lang w:val="en"/>
        </w:rPr>
        <w:t xml:space="preserve"> instead</w:t>
      </w:r>
    </w:p>
    <w:p w:rsidR="0058440F" w:rsidRDefault="000531CA">
      <w:pPr>
        <w:numPr>
          <w:ilvl w:val="0"/>
          <w:numId w:val="6"/>
        </w:numPr>
        <w:shd w:val="clear" w:color="auto" w:fill="FFF3CD"/>
        <w:spacing w:before="100" w:beforeAutospacing="1" w:after="100" w:afterAutospacing="1"/>
        <w:divId w:val="1869249920"/>
        <w:rPr>
          <w:rFonts w:ascii="Calibri" w:eastAsia="Times New Roman" w:hAnsi="Calibri" w:cs="Calibri"/>
          <w:color w:val="333333"/>
          <w:lang w:val="en"/>
        </w:rPr>
      </w:pPr>
      <w:r>
        <w:rPr>
          <w:rFonts w:ascii="Calibri" w:eastAsia="Times New Roman" w:hAnsi="Calibri" w:cs="Calibri"/>
          <w:color w:val="333333"/>
          <w:lang w:val="en"/>
        </w:rPr>
        <w:t>Interactive Builder Implementation: The interactive builder feature has been successfully implemented and is now available for use. This feature was previously planned and is now ready for production use.</w:t>
      </w:r>
      <w:proofErr w:type="spellStart"/>
      <w:proofErr w:type="gramStart"/>
      <w:r>
        <w:rPr>
          <w:rStyle w:val="highlight1"/>
          <w:rFonts w:ascii="Calibri" w:eastAsia="Times New Roman" w:hAnsi="Calibri" w:cs="Calibri"/>
          <w:color w:val="333333"/>
          <w:lang w:val="en"/>
        </w:rPr>
      </w:r>
      <w:proofErr w:type="gramEnd"/>
      <w:r>
        <w:rPr>
          <w:rStyle w:val="highlight1"/>
          <w:rFonts w:ascii="Calibri" w:eastAsia="Times New Roman" w:hAnsi="Calibri" w:cs="Calibri"/>
          <w:color w:val="333333"/>
          <w:lang w:val="en"/>
        </w:rPr>
      </w:r>
      <w:proofErr w:type="spellEnd"/>
      <w:r>
        <w:rPr>
          <w:rStyle w:val="highlight1"/>
          <w:rFonts w:ascii="Calibri" w:eastAsia="Times New Roman" w:hAnsi="Calibri" w:cs="Calibri"/>
          <w:color w:val="333333"/>
          <w:lang w:val="en"/>
        </w:rPr>
      </w:r>
      <w:r>
        <w:rPr>
          <w:rFonts w:ascii="Calibri" w:eastAsia="Times New Roman" w:hAnsi="Calibri" w:cs="Calibri"/>
          <w:color w:val="333333"/>
          <w:lang w:val="en"/>
        </w:rPr>
      </w:r>
    </w:p>
    <w:p w:rsidR="0058440F" w:rsidRDefault="000531CA">
      <w:pPr>
        <w:pStyle w:val="Heading1"/>
        <w:shd w:val="clear" w:color="auto" w:fill="FFFFFF"/>
        <w:divId w:val="2064330469"/>
        <w:rPr>
          <w:rFonts w:ascii="Calibri" w:eastAsia="Times New Roman" w:hAnsi="Calibri" w:cs="Calibri"/>
          <w:lang w:val="en"/>
        </w:rPr>
      </w:pPr>
      <w:r>
        <w:rPr>
          <w:rFonts w:ascii="Calibri" w:eastAsia="Times New Roman" w:hAnsi="Calibri" w:cs="Calibri"/>
          <w:lang w:val="en"/>
        </w:rPr>
        <w:t>13. Conclusion</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Strengths</w:t>
      </w:r>
    </w:p>
    <w:p w:rsidR="0058440F" w:rsidRDefault="000531CA">
      <w:pPr>
        <w:pStyle w:val="Heading4"/>
        <w:shd w:val="clear" w:color="auto" w:fill="D4EDDA"/>
        <w:divId w:val="2120758170"/>
        <w:rPr>
          <w:rFonts w:ascii="Calibri" w:eastAsia="Times New Roman" w:hAnsi="Calibri" w:cs="Calibri"/>
          <w:lang w:val="en"/>
        </w:rPr>
      </w:pPr>
      <w:r>
        <w:rPr>
          <w:rFonts w:ascii="Calibri" w:eastAsia="Times New Roman" w:hAnsi="Calibri" w:cs="Calibri"/>
          <w:lang w:val="en"/>
        </w:rPr>
        <w:t>Key Strengths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Mature and Stable:</w:t>
      </w:r>
      <w:r>
        <w:rPr>
          <w:rFonts w:ascii="Calibri" w:eastAsia="Times New Roman" w:hAnsi="Calibri" w:cs="Calibri"/>
          <w:color w:val="333333"/>
          <w:lang w:val="en"/>
        </w:rPr>
        <w:t xml:space="preserve"> Production-ready with extensive testing</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Well-Designed Architecture:</w:t>
      </w:r>
      <w:r>
        <w:rPr>
          <w:rFonts w:ascii="Calibri" w:eastAsia="Times New Roman" w:hAnsi="Calibri" w:cs="Calibri"/>
          <w:color w:val="333333"/>
          <w:lang w:val="en"/>
        </w:rPr>
        <w:t xml:space="preserve"> Modular, </w:t>
      </w:r>
      <w:proofErr w:type="spellStart"/>
      <w:r>
        <w:rPr>
          <w:rFonts w:ascii="Calibri" w:eastAsia="Times New Roman" w:hAnsi="Calibri" w:cs="Calibri"/>
          <w:color w:val="333333"/>
          <w:lang w:val="en"/>
        </w:rPr>
        <w:t>composable</w:t>
      </w:r>
      <w:proofErr w:type="spellEnd"/>
      <w:r>
        <w:rPr>
          <w:rFonts w:ascii="Calibri" w:eastAsia="Times New Roman" w:hAnsi="Calibri" w:cs="Calibri"/>
          <w:color w:val="333333"/>
          <w:lang w:val="en"/>
        </w:rPr>
        <w:t xml:space="preserve"> design</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Comprehensive Documentation:</w:t>
      </w:r>
      <w:r>
        <w:rPr>
          <w:rFonts w:ascii="Calibri" w:eastAsia="Times New Roman" w:hAnsi="Calibri" w:cs="Calibri"/>
          <w:color w:val="333333"/>
          <w:lang w:val="en"/>
        </w:rPr>
        <w:t xml:space="preserve"> Extensive docs and examples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Interactive Builder Advantage: The interactive builder adds to Click's strengths by making CLI development more accessible to developers of all skill levels while maintaining the library's powerful and flexible architecture.</w:t>
      </w:r>
      <w:r>
        <w:rPr>
          <w:rFonts w:ascii="Calibri" w:eastAsia="Times New Roman" w:hAnsi="Calibri" w:cs="Calibri"/>
          <w:color w:val="333333"/>
          <w:lang w:val="en"/>
        </w:rPr>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Active Community:</w:t>
      </w:r>
      <w:r>
        <w:rPr>
          <w:rFonts w:ascii="Calibri" w:eastAsia="Times New Roman" w:hAnsi="Calibri" w:cs="Calibri"/>
          <w:color w:val="333333"/>
          <w:lang w:val="en"/>
        </w:rPr>
        <w:t xml:space="preserve"> Strong community support and development</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Cross-Platform:</w:t>
      </w:r>
      <w:r>
        <w:rPr>
          <w:rFonts w:ascii="Calibri" w:eastAsia="Times New Roman" w:hAnsi="Calibri" w:cs="Calibri"/>
          <w:color w:val="333333"/>
          <w:lang w:val="en"/>
        </w:rPr>
        <w:t xml:space="preserve"> Works on all major platforms</w:t>
      </w:r>
    </w:p>
    <w:p w:rsidR="0058440F" w:rsidRDefault="000531CA">
      <w:pPr>
        <w:numPr>
          <w:ilvl w:val="0"/>
          <w:numId w:val="7"/>
        </w:numPr>
        <w:shd w:val="clear" w:color="auto" w:fill="D4EDDA"/>
        <w:spacing w:before="100" w:beforeAutospacing="1" w:after="100" w:afterAutospacing="1"/>
        <w:divId w:val="2120758170"/>
        <w:rPr>
          <w:rFonts w:ascii="Calibri" w:eastAsia="Times New Roman" w:hAnsi="Calibri" w:cs="Calibri"/>
          <w:color w:val="333333"/>
          <w:lang w:val="en"/>
        </w:rPr>
      </w:pPr>
      <w:r>
        <w:rPr>
          <w:rStyle w:val="Strong"/>
          <w:rFonts w:ascii="Calibri" w:eastAsia="Times New Roman" w:hAnsi="Calibri" w:cs="Calibri"/>
          <w:color w:val="333333"/>
          <w:lang w:val="en"/>
        </w:rPr>
        <w:t>Type-Safe:</w:t>
      </w:r>
      <w:r>
        <w:rPr>
          <w:rFonts w:ascii="Calibri" w:eastAsia="Times New Roman" w:hAnsi="Calibri" w:cs="Calibri"/>
          <w:color w:val="333333"/>
          <w:lang w:val="en"/>
        </w:rPr>
        <w:t xml:space="preserve"> Full type hints support</w:t>
      </w:r>
    </w:p>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Program Impact</w:t>
      </w:r>
    </w:p>
    <w:tbl>
      <w:tblPr>
        <w:tblW w:type="auto" w:w="0"/>
        <w:tblLook w:firstColumn="1" w:firstRow="1" w:lastColumn="0" w:lastRow="0" w:noHBand="0" w:noVBand="1" w:val="04A0"/>
        <w:tblBorders>
          <w:top w:val="single" w:color="000000" w:sz="4"/>
          <w:left w:val="single" w:color="000000" w:sz="4"/>
          <w:bottom w:val="single" w:color="000000" w:sz="4"/>
          <w:right w:val="single" w:color="000000" w:sz="4"/>
          <w:insideH w:val="single" w:color="000000" w:sz="4"/>
          <w:insideV w:val="single" w:color="000000" w:sz="4"/>
        </w:tblBorders>
        <w:tblCellMar>
          <w:top w:w="120" w:type="dxa"/>
          <w:left w:w="240" w:type="dxa"/>
          <w:bottom w:w="120" w:type="dxa"/>
          <w:right w:w="120" w:type="dxa"/>
        </w:tblCellMar>
      </w:tblPr>
      <w:tblGrid>
        <w:gridCol w:w="4680"/>
        <w:gridCol w:w="4680"/>
      </w:tblGrid>
      <w:tr>
        <w:trPr>
          <w:trHeight w:val="600" w:hRule="atLeast"/>
        </w:trPr>
        <w:tc>
          <w:tcPr>
            <w:tcW w:type="dxa" w:w="4680"/>
            <w:shd w:fill="34495E"/>
            <w:vAlign w:val="center"/>
          </w:tcPr>
          <w:p>
            <w:pPr>
              <w:jc w:val="left"/>
            </w:pPr>
            <w:r>
              <w:rPr>
                <w:b/>
                <w:color w:val="FFFFFF"/>
                <w:sz w:val="21"/>
              </w:rPr>
              <w:t>Metric</w:t>
            </w:r>
          </w:p>
        </w:tc>
        <w:tc>
          <w:tcPr>
            <w:tcW w:type="dxa" w:w="4680"/>
            <w:shd w:fill="34495E"/>
            <w:vAlign w:val="center"/>
          </w:tcPr>
          <w:p>
            <w:pPr>
              <w:jc w:val="left"/>
            </w:pPr>
            <w:r>
              <w:rPr>
                <w:b/>
                <w:color w:val="FFFFFF"/>
                <w:sz w:val="21"/>
              </w:rPr>
              <w:t>Value</w:t>
            </w:r>
          </w:p>
        </w:tc>
      </w:tr>
      <w:tr>
        <w:trPr>
          <w:trHeight w:val="600" w:hRule="atLeast"/>
        </w:trPr>
        <w:tc>
          <w:tcPr>
            <w:tcW w:type="dxa" w:w="4680"/>
            <w:vAlign w:val="center"/>
          </w:tcPr>
          <w:p>
            <w:pPr>
              <w:jc w:val="left"/>
            </w:pPr>
            <w:r>
              <w:rPr>
                <w:sz w:val="21"/>
              </w:rPr>
              <w:t>PyPI Downloads</w:t>
            </w:r>
          </w:p>
        </w:tc>
        <w:tc>
          <w:tcPr>
            <w:tcW w:type="dxa" w:w="4680"/>
            <w:vAlign w:val="center"/>
          </w:tcPr>
          <w:p>
            <w:pPr>
              <w:jc w:val="left"/>
            </w:pPr>
            <w:r>
              <w:rPr>
                <w:sz w:val="21"/>
              </w:rPr>
              <w:t>Millions</w:t>
            </w:r>
          </w:p>
        </w:tc>
      </w:tr>
      <w:tr>
        <w:trPr>
          <w:trHeight w:val="600" w:hRule="atLeast"/>
        </w:trPr>
        <w:tc>
          <w:tcPr>
            <w:tcW w:type="dxa" w:w="4680"/>
            <w:vAlign w:val="center"/>
          </w:tcPr>
          <w:p>
            <w:pPr>
              <w:jc w:val="left"/>
            </w:pPr>
            <w:r>
              <w:rPr>
                <w:sz w:val="21"/>
              </w:rPr>
              <w:t>GitHub Stars</w:t>
            </w:r>
          </w:p>
        </w:tc>
        <w:tc>
          <w:tcPr>
            <w:tcW w:type="dxa" w:w="4680"/>
            <w:vAlign w:val="center"/>
          </w:tcPr>
          <w:p>
            <w:pPr>
              <w:jc w:val="left"/>
            </w:pPr>
            <w:r>
              <w:rPr>
                <w:sz w:val="21"/>
              </w:rPr>
              <w:t>15,000+</w:t>
            </w:r>
          </w:p>
        </w:tc>
      </w:tr>
      <w:tr>
        <w:trPr>
          <w:trHeight w:val="600" w:hRule="atLeast"/>
        </w:trPr>
        <w:tc>
          <w:tcPr>
            <w:tcW w:type="dxa" w:w="4680"/>
            <w:vAlign w:val="center"/>
          </w:tcPr>
          <w:p>
            <w:pPr>
              <w:jc w:val="left"/>
            </w:pPr>
            <w:r>
              <w:rPr>
                <w:sz w:val="21"/>
              </w:rPr>
              <w:t>Dependencies</w:t>
            </w:r>
          </w:p>
        </w:tc>
        <w:tc>
          <w:tcPr>
            <w:tcW w:type="dxa" w:w="4680"/>
            <w:vAlign w:val="center"/>
          </w:tcPr>
          <w:p>
            <w:pPr>
              <w:jc w:val="left"/>
            </w:pPr>
            <w:r>
              <w:rPr>
                <w:sz w:val="21"/>
              </w:rPr>
              <w:t>Used by thousands of projects</w:t>
            </w:r>
          </w:p>
        </w:tc>
      </w:tr>
      <w:tr>
        <w:trPr>
          <w:trHeight w:val="600" w:hRule="atLeast"/>
        </w:trPr>
        <w:tc>
          <w:tcPr>
            <w:tcW w:type="dxa" w:w="4680"/>
            <w:vAlign w:val="center"/>
          </w:tcPr>
          <w:p>
            <w:pPr>
              <w:jc w:val="left"/>
            </w:pPr>
            <w:r>
              <w:rPr>
                <w:sz w:val="21"/>
              </w:rPr>
              <w:t>Community</w:t>
            </w:r>
          </w:p>
        </w:tc>
        <w:tc>
          <w:tcPr>
            <w:tcW w:type="dxa" w:w="4680"/>
            <w:vAlign w:val="center"/>
          </w:tcPr>
          <w:p>
            <w:pPr>
              <w:jc w:val="left"/>
            </w:pPr>
            <w:r>
              <w:rPr>
                <w:sz w:val="21"/>
              </w:rPr>
              <w:t>Active development and support</w:t>
            </w:r>
          </w:p>
        </w:tc>
      </w:tr>
      <w:tr>
        <w:trPr>
          <w:trHeight w:val="600" w:hRule="atLeast"/>
        </w:trPr>
        <w:tc>
          <w:tcPr>
            <w:tcW w:type="dxa" w:w="4680"/>
            <w:vAlign w:val="center"/>
          </w:tcPr>
          <w:p>
            <w:pPr>
              <w:jc w:val="left"/>
            </w:pPr>
            <w:r>
              <w:rPr>
                <w:sz w:val="21"/>
              </w:rPr>
              <w:t>Metric | Value</w:t>
            </w:r>
          </w:p>
        </w:tc>
        <w:tc>
          <w:tcPr>
            <w:tcW w:type="dxa" w:w="4680"/>
            <w:vAlign w:val="center"/>
          </w:tcPr>
          <w:p/>
        </w:tc>
      </w:tr>
    </w:tbl>
    <w:p w:rsidR="0058440F" w:rsidRDefault="000531CA">
      <w:pPr>
        <w:pStyle w:val="Heading2"/>
        <w:shd w:val="clear" w:color="auto" w:fill="FFFFFF"/>
        <w:divId w:val="2064330469"/>
        <w:rPr>
          <w:rFonts w:ascii="Calibri" w:eastAsia="Times New Roman" w:hAnsi="Calibri" w:cs="Calibri"/>
          <w:lang w:val="en"/>
        </w:rPr>
      </w:pPr>
      <w:r>
        <w:rPr>
          <w:rFonts w:ascii="Calibri" w:eastAsia="Times New Roman" w:hAnsi="Calibri" w:cs="Calibri"/>
          <w:lang w:val="en"/>
        </w:rPr>
        <w:t>Recommendations</w:t>
      </w:r>
    </w:p>
    <w:p w:rsidR="0058440F" w:rsidRDefault="000531CA">
      <w:pPr>
        <w:pStyle w:val="Heading4"/>
        <w:shd w:val="clear" w:color="auto" w:fill="D1ECF1"/>
        <w:divId w:val="620113362"/>
        <w:rPr>
          <w:rFonts w:ascii="Calibri" w:eastAsia="Times New Roman" w:hAnsi="Calibri" w:cs="Calibri"/>
          <w:lang w:val="en"/>
        </w:rPr>
      </w:pPr>
      <w:r>
        <w:rPr>
          <w:rFonts w:ascii="Calibri" w:eastAsia="Times New Roman" w:hAnsi="Calibri" w:cs="Calibri"/>
          <w:lang w:val="en"/>
        </w:rPr>
        <w:t>Usage Recommendations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New Projects:</w:t>
      </w:r>
      <w:r>
        <w:rPr>
          <w:rFonts w:ascii="Calibri" w:eastAsia="Times New Roman" w:hAnsi="Calibri" w:cs="Calibri"/>
          <w:color w:val="333333"/>
          <w:lang w:val="en"/>
        </w:rPr>
        <w:t xml:space="preserve"> Excellent choice for CLI development</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Existing Projects:</w:t>
      </w:r>
      <w:r>
        <w:rPr>
          <w:rFonts w:ascii="Calibri" w:eastAsia="Times New Roman" w:hAnsi="Calibri" w:cs="Calibri"/>
          <w:color w:val="333333"/>
          <w:lang w:val="en"/>
        </w:rPr>
        <w:t xml:space="preserve"> Consider migration from older CLI libraries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Learning:</w:t>
      </w:r>
      <w:r>
        <w:rPr>
          <w:rFonts w:ascii="Calibri" w:eastAsia="Times New Roman" w:hAnsi="Calibri" w:cs="Calibri"/>
          <w:color w:val="333333"/>
          <w:lang w:val="en"/>
        </w:rPr>
        <w:t xml:space="preserve"> Great library to understand CLI design patterns</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For Production:</w:t>
      </w:r>
      <w:r>
        <w:rPr>
          <w:rFonts w:ascii="Calibri" w:eastAsia="Times New Roman" w:hAnsi="Calibri" w:cs="Calibri"/>
          <w:color w:val="333333"/>
          <w:lang w:val="en"/>
        </w:rPr>
        <w:t xml:space="preserve"> Highly recommended for production use</w:t>
      </w:r>
    </w:p>
    <w:p w:rsidR="0058440F" w:rsidRDefault="000531CA">
      <w:pPr>
        <w:numPr>
          <w:ilvl w:val="0"/>
          <w:numId w:val="8"/>
        </w:numPr>
        <w:shd w:val="clear" w:color="auto" w:fill="D1ECF1"/>
        <w:spacing w:before="100" w:beforeAutospacing="1" w:after="100" w:afterAutospacing="1"/>
        <w:divId w:val="620113362"/>
        <w:rPr>
          <w:rFonts w:ascii="Calibri" w:eastAsia="Times New Roman" w:hAnsi="Calibri" w:cs="Calibri"/>
          <w:color w:val="333333"/>
          <w:lang w:val="en"/>
        </w:rPr>
      </w:pPr>
      <w:r>
        <w:rPr>
          <w:rStyle w:val="Strong"/>
          <w:rFonts w:ascii="Calibri" w:eastAsia="Times New Roman" w:hAnsi="Calibri" w:cs="Calibri"/>
          <w:color w:val="333333"/>
          <w:lang w:val="en"/>
        </w:rPr>
        <w:t>Interactive Builder Usage: The new interactive builder feature is recommended for developers who want to quickly prototype CLI applications or prefer a guided approach to CLI creation. This feature is particularly useful for complex command structures with multiple options and arguments, making CLI development more accessible to beginners while maintaining Click's powerful capabilities.</w:t>
      </w:r>
      <w:r>
        <w:rPr>
          <w:rFonts w:ascii="Calibri" w:eastAsia="Times New Roman" w:hAnsi="Calibri" w:cs="Calibri"/>
          <w:color w:val="333333"/>
          <w:lang w:val="en"/>
        </w:rPr>
      </w:r>
    </w:p>
    <w:p w:rsidR="0058440F" w:rsidRDefault="000531CA">
      <w:pPr>
        <w:pStyle w:val="NormalWeb"/>
        <w:shd w:val="clear" w:color="auto" w:fill="FFFFFF"/>
        <w:divId w:val="1701932400"/>
        <w:rPr>
          <w:rFonts w:ascii="Calibri" w:hAnsi="Calibri" w:cs="Calibri"/>
          <w:color w:val="7F8C8D"/>
          <w:sz w:val="18"/>
          <w:szCs w:val="18"/>
          <w:lang w:val="en"/>
        </w:rPr>
      </w:pPr>
      <w:r>
        <w:rPr>
          <w:rStyle w:val="Strong"/>
          <w:rFonts w:ascii="Calibri" w:hAnsi="Calibri" w:cs="Calibri"/>
          <w:color w:val="7F8C8D"/>
          <w:sz w:val="18"/>
          <w:szCs w:val="18"/>
          <w:lang w:val="en"/>
        </w:rPr>
        <w:t>Click Program Documentation</w:t>
      </w:r>
      <w:r>
        <w:rPr>
          <w:rFonts w:ascii="Calibri" w:hAnsi="Calibri" w:cs="Calibri"/>
          <w:color w:val="7F8C8D"/>
          <w:sz w:val="18"/>
          <w:szCs w:val="18"/>
          <w:lang w:val="en"/>
        </w:rPr>
        <w:t xml:space="preserve"> | Comprehensive Technical Analysis Report</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Generated: 2024 | Version: 8.3.dev | License: BSD-3-Clause</w:t>
      </w:r>
    </w:p>
    <w:p w:rsidR="0058440F" w:rsidRDefault="000531CA">
      <w:pPr>
        <w:pStyle w:val="NormalWeb"/>
        <w:shd w:val="clear" w:color="auto" w:fill="FFFFFF"/>
        <w:divId w:val="1701932400"/>
        <w:rPr>
          <w:rFonts w:ascii="Calibri" w:hAnsi="Calibri" w:cs="Calibri"/>
          <w:color w:val="7F8C8D"/>
          <w:sz w:val="18"/>
          <w:szCs w:val="18"/>
          <w:lang w:val="en"/>
        </w:rPr>
      </w:pPr>
      <w:r>
        <w:rPr>
          <w:rFonts w:ascii="Calibri" w:hAnsi="Calibri" w:cs="Calibri"/>
          <w:color w:val="7F8C8D"/>
          <w:sz w:val="18"/>
          <w:szCs w:val="18"/>
          <w:lang w:val="en"/>
        </w:rPr>
        <w:t>This document provides a complete technical analysis of the Click program, covering its architecture, implementation, testing, and future direction.</w:t>
      </w:r>
    </w:p>
    <w:tbl>
      <w:tblPr>
        <w:tblW w:type="auto" w:w="0"/>
        <w:tblLook w:firstColumn="1" w:firstRow="1" w:lastColumn="0" w:lastRow="0" w:noHBand="0" w:noVBand="1" w:val="04A0"/>
      </w:tblPr>
      <w:tblGrid>
        <w:gridCol w:w="3120"/>
        <w:gridCol w:w="3120"/>
        <w:gridCol w:w="3120"/>
      </w:tblGrid>
      <w:tr>
        <w:tc>
          <w:tcPr>
            <w:tcW w:type="dxa" w:w="3120"/>
            <w:shd w:fill="34495E"/>
          </w:tcPr>
          <w:p>
            <w:pPr>
              <w:jc w:val="left"/>
            </w:pPr>
            <w:r>
              <w:rPr>
                <w:b/>
                <w:color w:val="FFFFFF"/>
                <w:sz w:val="21"/>
              </w:rPr>
              <w:t>Function</w:t>
            </w:r>
          </w:p>
        </w:tc>
        <w:tc>
          <w:tcPr>
            <w:tcW w:type="dxa" w:w="3120"/>
            <w:shd w:fill="34495E"/>
          </w:tcPr>
          <w:p>
            <w:pPr>
              <w:jc w:val="left"/>
            </w:pPr>
            <w:r>
              <w:rPr>
                <w:b/>
                <w:color w:val="FFFFFF"/>
                <w:sz w:val="21"/>
              </w:rPr>
              <w:t>Purpose</w:t>
            </w:r>
          </w:p>
        </w:tc>
        <w:tc>
          <w:tcPr>
            <w:tcW w:type="dxa" w:w="3120"/>
            <w:shd w:fill="34495E"/>
          </w:tcPr>
          <w:p>
            <w:pPr>
              <w:jc w:val="left"/>
            </w:pPr>
            <w:r>
              <w:rPr>
                <w:b/>
                <w:color w:val="FFFFFF"/>
                <w:sz w:val="21"/>
              </w:rPr>
              <w:t>Return Type</w:t>
            </w:r>
          </w:p>
        </w:tc>
      </w:tr>
      <w:tr>
        <w:tc>
          <w:tcPr>
            <w:tcW w:type="dxa" w:w="3120"/>
          </w:tcPr>
          <w:p>
            <w:pPr>
              <w:jc w:val="left"/>
            </w:pPr>
            <w:r>
              <w:rPr>
                <w:sz w:val="21"/>
              </w:rPr>
              <w:t>click.echo()</w:t>
            </w:r>
          </w:p>
        </w:tc>
        <w:tc>
          <w:tcPr>
            <w:tcW w:type="dxa" w:w="3120"/>
          </w:tcPr>
          <w:p>
            <w:pPr>
              <w:jc w:val="left"/>
            </w:pPr>
            <w:r>
              <w:rPr>
                <w:sz w:val="21"/>
              </w:rPr>
              <w:t>Print message to console</w:t>
            </w:r>
          </w:p>
        </w:tc>
        <w:tc>
          <w:tcPr>
            <w:tcW w:type="dxa" w:w="3120"/>
          </w:tcPr>
          <w:p>
            <w:pPr>
              <w:jc w:val="left"/>
            </w:pPr>
            <w:r>
              <w:rPr>
                <w:sz w:val="21"/>
              </w:rPr>
              <w:t>None</w:t>
            </w:r>
          </w:p>
        </w:tc>
      </w:tr>
      <w:tr>
        <w:tc>
          <w:tcPr>
            <w:tcW w:type="dxa" w:w="3120"/>
          </w:tcPr>
          <w:p>
            <w:pPr>
              <w:jc w:val="left"/>
            </w:pPr>
            <w:r>
              <w:rPr>
                <w:sz w:val="21"/>
              </w:rPr>
              <w:t>click.prompt()</w:t>
            </w:r>
          </w:p>
        </w:tc>
        <w:tc>
          <w:tcPr>
            <w:tcW w:type="dxa" w:w="3120"/>
          </w:tcPr>
          <w:p>
            <w:pPr>
              <w:jc w:val="left"/>
            </w:pPr>
            <w:r>
              <w:rPr>
                <w:sz w:val="21"/>
              </w:rPr>
              <w:t>Prompt for user input</w:t>
            </w:r>
          </w:p>
        </w:tc>
        <w:tc>
          <w:tcPr>
            <w:tcW w:type="dxa" w:w="3120"/>
          </w:tcPr>
          <w:p>
            <w:pPr>
              <w:jc w:val="left"/>
            </w:pPr>
            <w:r>
              <w:rPr>
                <w:sz w:val="21"/>
              </w:rPr>
              <w:t>Any</w:t>
            </w:r>
          </w:p>
        </w:tc>
      </w:tr>
      <w:tr>
        <w:tc>
          <w:tcPr>
            <w:tcW w:type="dxa" w:w="3120"/>
          </w:tcPr>
          <w:p>
            <w:pPr>
              <w:jc w:val="left"/>
            </w:pPr>
            <w:r>
              <w:rPr>
                <w:sz w:val="21"/>
              </w:rPr>
              <w:t>click.confirm()</w:t>
            </w:r>
          </w:p>
        </w:tc>
        <w:tc>
          <w:tcPr>
            <w:tcW w:type="dxa" w:w="3120"/>
          </w:tcPr>
          <w:p>
            <w:pPr>
              <w:jc w:val="left"/>
            </w:pPr>
            <w:r>
              <w:rPr>
                <w:sz w:val="21"/>
              </w:rPr>
              <w:t>Ask for confirmation</w:t>
            </w:r>
          </w:p>
        </w:tc>
        <w:tc>
          <w:tcPr>
            <w:tcW w:type="dxa" w:w="3120"/>
          </w:tcPr>
          <w:p>
            <w:pPr>
              <w:jc w:val="left"/>
            </w:pPr>
            <w:r>
              <w:rPr>
                <w:sz w:val="21"/>
              </w:rPr>
              <w:t>bool</w:t>
            </w:r>
          </w:p>
        </w:tc>
      </w:tr>
      <w:tr>
        <w:tc>
          <w:tcPr>
            <w:tcW w:type="dxa" w:w="3120"/>
          </w:tcPr>
          <w:p>
            <w:pPr>
              <w:jc w:val="left"/>
            </w:pPr>
            <w:r>
              <w:rPr>
                <w:sz w:val="21"/>
              </w:rPr>
              <w:t>click.style()</w:t>
            </w:r>
          </w:p>
        </w:tc>
        <w:tc>
          <w:tcPr>
            <w:tcW w:type="dxa" w:w="3120"/>
          </w:tcPr>
          <w:p>
            <w:pPr>
              <w:jc w:val="left"/>
            </w:pPr>
            <w:r>
              <w:rPr>
                <w:sz w:val="21"/>
              </w:rPr>
              <w:t>Style text with colors</w:t>
            </w:r>
          </w:p>
        </w:tc>
        <w:tc>
          <w:tcPr>
            <w:tcW w:type="dxa" w:w="3120"/>
          </w:tcPr>
          <w:p>
            <w:pPr>
              <w:jc w:val="left"/>
            </w:pPr>
            <w:r>
              <w:rPr>
                <w:sz w:val="21"/>
              </w:rPr>
              <w:t>str</w:t>
            </w:r>
          </w:p>
        </w:tc>
      </w:tr>
      <w:tr>
        <w:tc>
          <w:tcPr>
            <w:tcW w:type="dxa" w:w="3120"/>
          </w:tcPr>
          <w:p>
            <w:pPr>
              <w:jc w:val="left"/>
            </w:pPr>
            <w:r>
              <w:rPr>
                <w:sz w:val="21"/>
              </w:rPr>
              <w:t>click.progressbar()</w:t>
            </w:r>
          </w:p>
        </w:tc>
        <w:tc>
          <w:tcPr>
            <w:tcW w:type="dxa" w:w="3120"/>
          </w:tcPr>
          <w:p>
            <w:pPr>
              <w:jc w:val="left"/>
            </w:pPr>
            <w:r>
              <w:rPr>
                <w:sz w:val="21"/>
              </w:rPr>
              <w:t>Create progress bar</w:t>
            </w:r>
          </w:p>
        </w:tc>
        <w:tc>
          <w:tcPr>
            <w:tcW w:type="dxa" w:w="3120"/>
          </w:tcPr>
          <w:p>
            <w:pPr>
              <w:jc w:val="left"/>
            </w:pPr>
            <w:r>
              <w:rPr>
                <w:sz w:val="21"/>
              </w:rPr>
              <w:t>ProgressBar</w:t>
            </w:r>
          </w:p>
        </w:tc>
      </w:tr>
      <w:tr>
        <w:tc>
          <w:tcPr>
            <w:tcW w:type="dxa" w:w="3120"/>
          </w:tcPr>
          <w:p>
            <w:pPr>
              <w:jc w:val="left"/>
            </w:pPr>
            <w:r>
              <w:rPr>
                <w:sz w:val="21"/>
              </w:rPr>
              <w:t>click.get_current_context()</w:t>
            </w:r>
          </w:p>
        </w:tc>
        <w:tc>
          <w:tcPr>
            <w:tcW w:type="dxa" w:w="3120"/>
          </w:tcPr>
          <w:p>
            <w:pPr>
              <w:jc w:val="left"/>
            </w:pPr>
            <w:r>
              <w:rPr>
                <w:sz w:val="21"/>
              </w:rPr>
              <w:t>Get current context</w:t>
            </w:r>
          </w:p>
        </w:tc>
        <w:tc>
          <w:tcPr>
            <w:tcW w:type="dxa" w:w="3120"/>
          </w:tcPr>
          <w:p>
            <w:pPr>
              <w:jc w:val="left"/>
            </w:pPr>
            <w:r>
              <w:rPr>
                <w:sz w:val="21"/>
              </w:rPr>
              <w:t>Context</w:t>
            </w:r>
          </w:p>
        </w:tc>
      </w:tr>
      <w:tr>
        <w:tc>
          <w:tcPr>
            <w:tcW w:type="dxa" w:w="3120"/>
          </w:tcPr>
          <w:p>
            <w:pPr>
              <w:jc w:val="left"/>
            </w:pPr>
            <w:r>
              <w:rPr>
                <w:sz w:val="21"/>
              </w:rPr>
              <w:t>click.secho</w:t>
            </w:r>
          </w:p>
        </w:tc>
        <w:tc>
          <w:tcPr>
            <w:tcW w:type="dxa" w:w="3120"/>
          </w:tcPr>
          <w:p>
            <w:pPr>
              <w:jc w:val="left"/>
            </w:pPr>
            <w:r>
              <w:rPr>
                <w:sz w:val="21"/>
              </w:rPr>
              <w:t>Display message in the terminal with optional color, bold text and background support (Return Type: None)</w:t>
            </w:r>
          </w:p>
        </w:tc>
        <w:tc>
          <w:tcPr>
            <w:tcW w:type="dxa" w:w="3120"/>
          </w:tcPr>
          <w:p>
            <w:r/>
          </w:p>
        </w:tc>
      </w:tr>
    </w:tbl>
    <w:tbl>
      <w:tblPr>
        <w:tblW w:type="auto" w:w="0"/>
        <w:tblLook w:firstColumn="1" w:firstRow="1" w:lastColumn="0" w:lastRow="0" w:noHBand="0" w:noVBand="1" w:val="04A0"/>
      </w:tblPr>
      <w:tblGrid>
        <w:gridCol w:w="4680"/>
        <w:gridCol w:w="4680"/>
      </w:tblGrid>
      <w:tr>
        <w:tc>
          <w:tcPr>
            <w:tcW w:type="dxa" w:w="4680"/>
            <w:shd w:fill="34495E"/>
          </w:tcPr>
          <w:p>
            <w:pPr>
              <w:jc w:val="left"/>
            </w:pPr>
            <w:r>
              <w:rPr>
                <w:b/>
                <w:color w:val="FFFFFF"/>
                <w:sz w:val="21"/>
              </w:rPr>
              <w:t>Package</w:t>
            </w:r>
          </w:p>
        </w:tc>
        <w:tc>
          <w:tcPr>
            <w:tcW w:type="dxa" w:w="4680"/>
            <w:shd w:fill="34495E"/>
          </w:tcPr>
          <w:p>
            <w:pPr>
              <w:jc w:val="left"/>
            </w:pPr>
            <w:r>
              <w:rPr>
                <w:b/>
                <w:color w:val="FFFFFF"/>
                <w:sz w:val="21"/>
              </w:rPr>
              <w:t>Purpose</w:t>
            </w:r>
          </w:p>
        </w:tc>
      </w:tr>
      <w:tr>
        <w:tc>
          <w:tcPr>
            <w:tcW w:type="dxa" w:w="4680"/>
          </w:tcPr>
          <w:p>
            <w:pPr>
              <w:jc w:val="left"/>
            </w:pPr>
            <w:r>
              <w:rPr>
                <w:sz w:val="21"/>
              </w:rPr>
              <w:t>ruff</w:t>
            </w:r>
          </w:p>
        </w:tc>
        <w:tc>
          <w:tcPr>
            <w:tcW w:type="dxa" w:w="4680"/>
          </w:tcPr>
          <w:p>
            <w:pPr>
              <w:jc w:val="left"/>
            </w:pPr>
            <w:r>
              <w:rPr>
                <w:sz w:val="21"/>
              </w:rPr>
              <w:t>Code linting and formatting</w:t>
            </w:r>
          </w:p>
        </w:tc>
      </w:tr>
      <w:tr>
        <w:tc>
          <w:tcPr>
            <w:tcW w:type="dxa" w:w="4680"/>
          </w:tcPr>
          <w:p>
            <w:pPr>
              <w:jc w:val="left"/>
            </w:pPr>
            <w:r>
              <w:rPr>
                <w:sz w:val="21"/>
              </w:rPr>
              <w:t>pytest</w:t>
            </w:r>
          </w:p>
        </w:tc>
        <w:tc>
          <w:tcPr>
            <w:tcW w:type="dxa" w:w="4680"/>
          </w:tcPr>
          <w:p>
            <w:pPr>
              <w:jc w:val="left"/>
            </w:pPr>
            <w:r>
              <w:rPr>
                <w:sz w:val="21"/>
              </w:rPr>
              <w:t>Test runner</w:t>
            </w:r>
          </w:p>
        </w:tc>
      </w:tr>
      <w:tr>
        <w:tc>
          <w:tcPr>
            <w:tcW w:type="dxa" w:w="4680"/>
          </w:tcPr>
          <w:p>
            <w:pPr>
              <w:jc w:val="left"/>
            </w:pPr>
            <w:r>
              <w:rPr>
                <w:sz w:val="21"/>
              </w:rPr>
              <w:t>mypy</w:t>
            </w:r>
          </w:p>
        </w:tc>
        <w:tc>
          <w:tcPr>
            <w:tcW w:type="dxa" w:w="4680"/>
          </w:tcPr>
          <w:p>
            <w:pPr>
              <w:jc w:val="left"/>
            </w:pPr>
            <w:r>
              <w:rPr>
                <w:sz w:val="21"/>
              </w:rPr>
              <w:t>Type checking</w:t>
            </w:r>
          </w:p>
        </w:tc>
      </w:tr>
      <w:tr>
        <w:tc>
          <w:tcPr>
            <w:tcW w:type="dxa" w:w="4680"/>
          </w:tcPr>
          <w:p>
            <w:pPr>
              <w:jc w:val="left"/>
            </w:pPr>
            <w:r>
              <w:rPr>
                <w:sz w:val="21"/>
              </w:rPr>
              <w:t>sphinx</w:t>
            </w:r>
          </w:p>
        </w:tc>
        <w:tc>
          <w:tcPr>
            <w:tcW w:type="dxa" w:w="4680"/>
          </w:tcPr>
          <w:p>
            <w:pPr>
              <w:jc w:val="left"/>
            </w:pPr>
            <w:r>
              <w:rPr>
                <w:sz w:val="21"/>
              </w:rPr>
              <w:t>Documentation generation</w:t>
            </w:r>
          </w:p>
        </w:tc>
      </w:tr>
      <w:tr>
        <w:tc>
          <w:tcPr>
            <w:tcW w:type="dxa" w:w="4680"/>
          </w:tcPr>
          <w:p>
            <w:pPr>
              <w:jc w:val="left"/>
            </w:pPr>
            <w:r>
              <w:rPr>
                <w:sz w:val="21"/>
              </w:rPr>
              <w:t>pre-commit</w:t>
            </w:r>
          </w:p>
        </w:tc>
        <w:tc>
          <w:tcPr>
            <w:tcW w:type="dxa" w:w="4680"/>
          </w:tcPr>
          <w:p>
            <w:pPr>
              <w:jc w:val="left"/>
            </w:pPr>
            <w:r>
              <w:rPr>
                <w:sz w:val="21"/>
              </w:rPr>
              <w:t>Git hooks</w:t>
            </w:r>
          </w:p>
        </w:tc>
      </w:tr>
      <w:tr>
        <w:tc>
          <w:tcPr>
            <w:tcW w:type="dxa" w:w="4680"/>
          </w:tcPr>
          <w:p>
            <w:pPr>
              <w:jc w:val="left"/>
            </w:pPr>
            <w:r>
              <w:rPr>
                <w:sz w:val="21"/>
              </w:rPr>
              <w:t>Interactive Builder</w:t>
            </w:r>
          </w:p>
        </w:tc>
        <w:tc>
          <w:tcPr>
            <w:tcW w:type="dxa" w:w="4680"/>
          </w:tcPr>
          <w:p>
            <w:pPr>
              <w:jc w:val="left"/>
            </w:pPr>
            <w:r>
              <w:rPr>
                <w:sz w:val="21"/>
              </w:rPr>
            </w:r>
          </w:p>
        </w:tc>
      </w:tr>
    </w:tbl>
    <w:sectPr w:rsidR="00584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52085"/>
    <w:multiLevelType w:val="multilevel"/>
    <w:tmpl w:val="A1B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B603A"/>
    <w:multiLevelType w:val="multilevel"/>
    <w:tmpl w:val="A2B47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750CF"/>
    <w:multiLevelType w:val="multilevel"/>
    <w:tmpl w:val="B30A1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26031D"/>
    <w:multiLevelType w:val="multilevel"/>
    <w:tmpl w:val="30C0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405476"/>
    <w:multiLevelType w:val="multilevel"/>
    <w:tmpl w:val="FFF0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A5B9B"/>
    <w:multiLevelType w:val="multilevel"/>
    <w:tmpl w:val="30BA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F2C"/>
    <w:multiLevelType w:val="multilevel"/>
    <w:tmpl w:val="814C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94CE2"/>
    <w:multiLevelType w:val="multilevel"/>
    <w:tmpl w:val="6900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5"/>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1CA"/>
    <w:rsid w:val="000531CA"/>
    <w:rsid w:val="001C4889"/>
    <w:rsid w:val="00584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923DA"/>
  <w15:chartTrackingRefBased/>
  <w15:docId w15:val="{ADC73F30-3E6F-47B6-909A-AD1179788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pBdr>
        <w:bottom w:val="single" w:sz="12" w:space="8" w:color="3498DB"/>
      </w:pBdr>
      <w:spacing w:before="600" w:after="300"/>
      <w:outlineLvl w:val="0"/>
    </w:pPr>
    <w:rPr>
      <w:b/>
      <w:bCs/>
      <w:color w:val="2C3E50"/>
      <w:kern w:val="36"/>
      <w:sz w:val="36"/>
      <w:szCs w:val="36"/>
    </w:rPr>
  </w:style>
  <w:style w:type="paragraph" w:styleId="Heading2">
    <w:name w:val="heading 2"/>
    <w:basedOn w:val="Normal"/>
    <w:link w:val="Heading2Char"/>
    <w:uiPriority w:val="9"/>
    <w:qFormat/>
    <w:pPr>
      <w:pBdr>
        <w:left w:val="single" w:sz="24" w:space="11" w:color="3498DB"/>
      </w:pBdr>
      <w:spacing w:before="450" w:after="225"/>
      <w:outlineLvl w:val="1"/>
    </w:pPr>
    <w:rPr>
      <w:b/>
      <w:bCs/>
      <w:color w:val="34495E"/>
      <w:sz w:val="30"/>
      <w:szCs w:val="30"/>
    </w:rPr>
  </w:style>
  <w:style w:type="paragraph" w:styleId="Heading3">
    <w:name w:val="heading 3"/>
    <w:basedOn w:val="Normal"/>
    <w:link w:val="Heading3Char"/>
    <w:uiPriority w:val="9"/>
    <w:qFormat/>
    <w:pPr>
      <w:spacing w:before="375" w:after="180"/>
      <w:outlineLvl w:val="2"/>
    </w:pPr>
    <w:rPr>
      <w:b/>
      <w:bCs/>
      <w:color w:val="2C3E50"/>
      <w:sz w:val="27"/>
      <w:szCs w:val="27"/>
    </w:rPr>
  </w:style>
  <w:style w:type="paragraph" w:styleId="Heading4">
    <w:name w:val="heading 4"/>
    <w:basedOn w:val="Normal"/>
    <w:link w:val="Heading4Char"/>
    <w:uiPriority w:val="9"/>
    <w:qFormat/>
    <w:pPr>
      <w:spacing w:before="300" w:after="150"/>
      <w:outlineLvl w:val="3"/>
    </w:pPr>
    <w:rPr>
      <w:b/>
      <w:bCs/>
      <w:color w:val="34495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paragraph" w:customStyle="1" w:styleId="msonormal0">
    <w:name w:val="msonormal"/>
    <w:basedOn w:val="Normal"/>
    <w:pPr>
      <w:spacing w:before="100" w:beforeAutospacing="1" w:after="225"/>
      <w:jc w:val="both"/>
    </w:pPr>
  </w:style>
  <w:style w:type="paragraph" w:styleId="NormalWeb">
    <w:name w:val="Normal (Web)"/>
    <w:basedOn w:val="Normal"/>
    <w:uiPriority w:val="99"/>
    <w:semiHidden/>
    <w:unhideWhenUsed/>
    <w:pPr>
      <w:spacing w:before="100" w:beforeAutospacing="1" w:after="225"/>
      <w:jc w:val="both"/>
    </w:pPr>
  </w:style>
  <w:style w:type="paragraph" w:customStyle="1" w:styleId="document">
    <w:name w:val="document"/>
    <w:basedOn w:val="Normal"/>
    <w:pPr>
      <w:shd w:val="clear" w:color="auto" w:fill="FFFFFF"/>
    </w:pPr>
  </w:style>
  <w:style w:type="paragraph" w:customStyle="1" w:styleId="Header1">
    <w:name w:val="Header1"/>
    <w:basedOn w:val="Normal"/>
    <w:pPr>
      <w:pBdr>
        <w:bottom w:val="single" w:sz="18" w:space="15" w:color="2C3E50"/>
      </w:pBdr>
      <w:spacing w:before="100" w:beforeAutospacing="1" w:after="450"/>
      <w:jc w:val="center"/>
    </w:pPr>
  </w:style>
  <w:style w:type="paragraph" w:customStyle="1" w:styleId="executive-summary">
    <w:name w:val="executive-summary"/>
    <w:basedOn w:val="Normal"/>
    <w:pPr>
      <w:pBdr>
        <w:left w:val="single" w:sz="36" w:space="15" w:color="3498DB"/>
      </w:pBdr>
      <w:shd w:val="clear" w:color="auto" w:fill="F8F9FA"/>
      <w:spacing w:before="300" w:after="300"/>
    </w:pPr>
    <w:rPr>
      <w:i/>
      <w:iCs/>
    </w:rPr>
  </w:style>
  <w:style w:type="paragraph" w:customStyle="1" w:styleId="metric-box">
    <w:name w:val="metric-box"/>
    <w:basedOn w:val="Normal"/>
    <w:pPr>
      <w:pBdr>
        <w:top w:val="single" w:sz="12" w:space="11" w:color="27AE60"/>
        <w:left w:val="single" w:sz="12" w:space="11" w:color="27AE60"/>
        <w:bottom w:val="single" w:sz="12" w:space="11" w:color="27AE60"/>
        <w:right w:val="single" w:sz="12" w:space="11" w:color="27AE60"/>
      </w:pBdr>
      <w:shd w:val="clear" w:color="auto" w:fill="E8F5E8"/>
      <w:spacing w:before="225" w:after="225"/>
      <w:jc w:val="center"/>
    </w:pPr>
  </w:style>
  <w:style w:type="paragraph" w:customStyle="1" w:styleId="metric-value">
    <w:name w:val="metric-value"/>
    <w:basedOn w:val="Normal"/>
    <w:pPr>
      <w:spacing w:before="100" w:beforeAutospacing="1" w:after="100" w:afterAutospacing="1"/>
    </w:pPr>
    <w:rPr>
      <w:b/>
      <w:bCs/>
      <w:color w:val="27AE60"/>
      <w:sz w:val="36"/>
      <w:szCs w:val="36"/>
    </w:rPr>
  </w:style>
  <w:style w:type="paragraph" w:customStyle="1" w:styleId="metric-label">
    <w:name w:val="metric-label"/>
    <w:basedOn w:val="Normal"/>
    <w:pPr>
      <w:spacing w:before="75" w:after="100" w:afterAutospacing="1"/>
    </w:pPr>
    <w:rPr>
      <w:color w:val="2C3E50"/>
      <w:sz w:val="21"/>
      <w:szCs w:val="21"/>
    </w:rPr>
  </w:style>
  <w:style w:type="paragraph" w:customStyle="1" w:styleId="warning-box">
    <w:name w:val="warning-box"/>
    <w:basedOn w:val="Normal"/>
    <w:pPr>
      <w:pBdr>
        <w:left w:val="single" w:sz="36" w:space="11" w:color="FFC107"/>
      </w:pBdr>
      <w:shd w:val="clear" w:color="auto" w:fill="FFF3CD"/>
      <w:spacing w:before="225" w:after="225"/>
    </w:pPr>
  </w:style>
  <w:style w:type="paragraph" w:customStyle="1" w:styleId="success-box">
    <w:name w:val="success-box"/>
    <w:basedOn w:val="Normal"/>
    <w:pPr>
      <w:pBdr>
        <w:left w:val="single" w:sz="36" w:space="11" w:color="28A745"/>
      </w:pBdr>
      <w:shd w:val="clear" w:color="auto" w:fill="D4EDDA"/>
      <w:spacing w:before="225" w:after="225"/>
    </w:pPr>
  </w:style>
  <w:style w:type="paragraph" w:customStyle="1" w:styleId="info-box">
    <w:name w:val="info-box"/>
    <w:basedOn w:val="Normal"/>
    <w:pPr>
      <w:pBdr>
        <w:left w:val="single" w:sz="36" w:space="11" w:color="17A2B8"/>
      </w:pBdr>
      <w:shd w:val="clear" w:color="auto" w:fill="D1ECF1"/>
      <w:spacing w:before="225" w:after="225"/>
    </w:pPr>
  </w:style>
  <w:style w:type="paragraph" w:customStyle="1" w:styleId="code-block">
    <w:name w:val="code-block"/>
    <w:basedOn w:val="Normal"/>
    <w:pPr>
      <w:pBdr>
        <w:top w:val="single" w:sz="6" w:space="11" w:color="E9ECEF"/>
        <w:left w:val="single" w:sz="6" w:space="11" w:color="E9ECEF"/>
        <w:bottom w:val="single" w:sz="6" w:space="11" w:color="E9ECEF"/>
        <w:right w:val="single" w:sz="6" w:space="11" w:color="E9ECEF"/>
      </w:pBdr>
      <w:shd w:val="clear" w:color="auto" w:fill="F8F9FA"/>
      <w:spacing w:before="225" w:after="225"/>
    </w:pPr>
    <w:rPr>
      <w:rFonts w:ascii="Courier New" w:hAnsi="Courier New" w:cs="Courier New"/>
      <w:sz w:val="18"/>
      <w:szCs w:val="18"/>
    </w:rPr>
  </w:style>
  <w:style w:type="paragraph" w:customStyle="1" w:styleId="highlight">
    <w:name w:val="highlight"/>
    <w:basedOn w:val="Normal"/>
    <w:pPr>
      <w:shd w:val="clear" w:color="auto" w:fill="FFF3CD"/>
      <w:spacing w:before="100" w:beforeAutospacing="1" w:after="100" w:afterAutospacing="1"/>
    </w:pPr>
    <w:rPr>
      <w:b/>
      <w:bCs/>
    </w:rPr>
  </w:style>
  <w:style w:type="paragraph" w:customStyle="1" w:styleId="toc">
    <w:name w:val="toc"/>
    <w:basedOn w:val="Normal"/>
    <w:pPr>
      <w:shd w:val="clear" w:color="auto" w:fill="F8F9FA"/>
      <w:spacing w:before="100" w:beforeAutospacing="1" w:after="450"/>
    </w:pPr>
  </w:style>
  <w:style w:type="paragraph" w:customStyle="1" w:styleId="page-break">
    <w:name w:val="page-break"/>
    <w:basedOn w:val="Normal"/>
    <w:pPr>
      <w:pageBreakBefore/>
      <w:spacing w:before="100" w:beforeAutospacing="1" w:after="100" w:afterAutospacing="1"/>
    </w:pPr>
  </w:style>
  <w:style w:type="paragraph" w:customStyle="1" w:styleId="Footer1">
    <w:name w:val="Footer1"/>
    <w:basedOn w:val="Normal"/>
    <w:pPr>
      <w:pBdr>
        <w:top w:val="single" w:sz="6" w:space="15" w:color="BDC3C7"/>
      </w:pBdr>
      <w:spacing w:before="750" w:after="100" w:afterAutospacing="1"/>
      <w:jc w:val="center"/>
    </w:pPr>
    <w:rPr>
      <w:color w:val="7F8C8D"/>
      <w:sz w:val="18"/>
      <w:szCs w:val="18"/>
    </w:rPr>
  </w:style>
  <w:style w:type="paragraph" w:customStyle="1" w:styleId="Subtitle1">
    <w:name w:val="Subtitle1"/>
    <w:basedOn w:val="Normal"/>
    <w:pPr>
      <w:spacing w:before="100" w:beforeAutospacing="1" w:after="100" w:afterAutospacing="1"/>
    </w:pPr>
  </w:style>
  <w:style w:type="paragraph" w:customStyle="1" w:styleId="subtitle10">
    <w:name w:val="subtitle1"/>
    <w:basedOn w:val="Normal"/>
    <w:pPr>
      <w:spacing w:before="150" w:after="225"/>
      <w:jc w:val="both"/>
    </w:pPr>
    <w:rPr>
      <w:i/>
      <w:iCs/>
      <w:color w:val="7F8C8D"/>
    </w:rPr>
  </w:style>
  <w:style w:type="character" w:styleId="Strong">
    <w:name w:val="Strong"/>
    <w:basedOn w:val="DefaultParagraphFont"/>
    <w:uiPriority w:val="22"/>
    <w:qFormat/>
    <w:rPr>
      <w:b/>
      <w:bCs/>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customStyle="1" w:styleId="highlight1">
    <w:name w:val="highlight1"/>
    <w:basedOn w:val="DefaultParagraphFont"/>
    <w:rPr>
      <w:b/>
      <w:bCs/>
      <w:shd w:val="clear" w:color="auto" w:fill="FFF3C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4330469">
      <w:marLeft w:val="0"/>
      <w:marRight w:val="0"/>
      <w:marTop w:val="0"/>
      <w:marBottom w:val="0"/>
      <w:divBdr>
        <w:top w:val="none" w:sz="0" w:space="0" w:color="auto"/>
        <w:left w:val="none" w:sz="0" w:space="0" w:color="auto"/>
        <w:bottom w:val="none" w:sz="0" w:space="0" w:color="auto"/>
        <w:right w:val="none" w:sz="0" w:space="0" w:color="auto"/>
      </w:divBdr>
      <w:divsChild>
        <w:div w:id="592930476">
          <w:marLeft w:val="0"/>
          <w:marRight w:val="0"/>
          <w:marTop w:val="0"/>
          <w:marBottom w:val="450"/>
          <w:divBdr>
            <w:top w:val="none" w:sz="0" w:space="0" w:color="auto"/>
            <w:left w:val="none" w:sz="0" w:space="0" w:color="auto"/>
            <w:bottom w:val="single" w:sz="18" w:space="15" w:color="2C3E50"/>
            <w:right w:val="none" w:sz="0" w:space="0" w:color="auto"/>
          </w:divBdr>
          <w:divsChild>
            <w:div w:id="1621567556">
              <w:marLeft w:val="0"/>
              <w:marRight w:val="0"/>
              <w:marTop w:val="150"/>
              <w:marBottom w:val="0"/>
              <w:divBdr>
                <w:top w:val="none" w:sz="0" w:space="0" w:color="auto"/>
                <w:left w:val="none" w:sz="0" w:space="0" w:color="auto"/>
                <w:bottom w:val="none" w:sz="0" w:space="0" w:color="auto"/>
                <w:right w:val="none" w:sz="0" w:space="0" w:color="auto"/>
              </w:divBdr>
            </w:div>
            <w:div w:id="1343043328">
              <w:marLeft w:val="0"/>
              <w:marRight w:val="0"/>
              <w:marTop w:val="150"/>
              <w:marBottom w:val="0"/>
              <w:divBdr>
                <w:top w:val="none" w:sz="0" w:space="0" w:color="auto"/>
                <w:left w:val="none" w:sz="0" w:space="0" w:color="auto"/>
                <w:bottom w:val="none" w:sz="0" w:space="0" w:color="auto"/>
                <w:right w:val="none" w:sz="0" w:space="0" w:color="auto"/>
              </w:divBdr>
            </w:div>
          </w:divsChild>
        </w:div>
        <w:div w:id="146019913">
          <w:marLeft w:val="0"/>
          <w:marRight w:val="0"/>
          <w:marTop w:val="300"/>
          <w:marBottom w:val="300"/>
          <w:divBdr>
            <w:top w:val="none" w:sz="0" w:space="0" w:color="auto"/>
            <w:left w:val="single" w:sz="36" w:space="15" w:color="3498DB"/>
            <w:bottom w:val="none" w:sz="0" w:space="0" w:color="auto"/>
            <w:right w:val="none" w:sz="0" w:space="0" w:color="auto"/>
          </w:divBdr>
        </w:div>
        <w:div w:id="1276601401">
          <w:marLeft w:val="0"/>
          <w:marRight w:val="0"/>
          <w:marTop w:val="0"/>
          <w:marBottom w:val="450"/>
          <w:divBdr>
            <w:top w:val="none" w:sz="0" w:space="0" w:color="auto"/>
            <w:left w:val="none" w:sz="0" w:space="0" w:color="auto"/>
            <w:bottom w:val="none" w:sz="0" w:space="0" w:color="auto"/>
            <w:right w:val="none" w:sz="0" w:space="0" w:color="auto"/>
          </w:divBdr>
        </w:div>
        <w:div w:id="1698581105">
          <w:marLeft w:val="0"/>
          <w:marRight w:val="0"/>
          <w:marTop w:val="300"/>
          <w:marBottom w:val="300"/>
          <w:divBdr>
            <w:top w:val="none" w:sz="0" w:space="0" w:color="auto"/>
            <w:left w:val="none" w:sz="0" w:space="0" w:color="auto"/>
            <w:bottom w:val="none" w:sz="0" w:space="0" w:color="auto"/>
            <w:right w:val="none" w:sz="0" w:space="0" w:color="auto"/>
          </w:divBdr>
          <w:divsChild>
            <w:div w:id="210776716">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447234712">
                  <w:marLeft w:val="0"/>
                  <w:marRight w:val="0"/>
                  <w:marTop w:val="0"/>
                  <w:marBottom w:val="0"/>
                  <w:divBdr>
                    <w:top w:val="none" w:sz="0" w:space="0" w:color="auto"/>
                    <w:left w:val="none" w:sz="0" w:space="0" w:color="auto"/>
                    <w:bottom w:val="none" w:sz="0" w:space="0" w:color="auto"/>
                    <w:right w:val="none" w:sz="0" w:space="0" w:color="auto"/>
                  </w:divBdr>
                </w:div>
                <w:div w:id="803356523">
                  <w:marLeft w:val="0"/>
                  <w:marRight w:val="0"/>
                  <w:marTop w:val="75"/>
                  <w:marBottom w:val="0"/>
                  <w:divBdr>
                    <w:top w:val="none" w:sz="0" w:space="0" w:color="auto"/>
                    <w:left w:val="none" w:sz="0" w:space="0" w:color="auto"/>
                    <w:bottom w:val="none" w:sz="0" w:space="0" w:color="auto"/>
                    <w:right w:val="none" w:sz="0" w:space="0" w:color="auto"/>
                  </w:divBdr>
                </w:div>
              </w:divsChild>
            </w:div>
            <w:div w:id="190213504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241255131">
                  <w:marLeft w:val="0"/>
                  <w:marRight w:val="0"/>
                  <w:marTop w:val="0"/>
                  <w:marBottom w:val="0"/>
                  <w:divBdr>
                    <w:top w:val="none" w:sz="0" w:space="0" w:color="auto"/>
                    <w:left w:val="none" w:sz="0" w:space="0" w:color="auto"/>
                    <w:bottom w:val="none" w:sz="0" w:space="0" w:color="auto"/>
                    <w:right w:val="none" w:sz="0" w:space="0" w:color="auto"/>
                  </w:divBdr>
                </w:div>
                <w:div w:id="1163276975">
                  <w:marLeft w:val="0"/>
                  <w:marRight w:val="0"/>
                  <w:marTop w:val="75"/>
                  <w:marBottom w:val="0"/>
                  <w:divBdr>
                    <w:top w:val="none" w:sz="0" w:space="0" w:color="auto"/>
                    <w:left w:val="none" w:sz="0" w:space="0" w:color="auto"/>
                    <w:bottom w:val="none" w:sz="0" w:space="0" w:color="auto"/>
                    <w:right w:val="none" w:sz="0" w:space="0" w:color="auto"/>
                  </w:divBdr>
                </w:div>
              </w:divsChild>
            </w:div>
            <w:div w:id="814298909">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164511596">
                  <w:marLeft w:val="0"/>
                  <w:marRight w:val="0"/>
                  <w:marTop w:val="0"/>
                  <w:marBottom w:val="0"/>
                  <w:divBdr>
                    <w:top w:val="none" w:sz="0" w:space="0" w:color="auto"/>
                    <w:left w:val="none" w:sz="0" w:space="0" w:color="auto"/>
                    <w:bottom w:val="none" w:sz="0" w:space="0" w:color="auto"/>
                    <w:right w:val="none" w:sz="0" w:space="0" w:color="auto"/>
                  </w:divBdr>
                </w:div>
                <w:div w:id="12146485">
                  <w:marLeft w:val="0"/>
                  <w:marRight w:val="0"/>
                  <w:marTop w:val="75"/>
                  <w:marBottom w:val="0"/>
                  <w:divBdr>
                    <w:top w:val="none" w:sz="0" w:space="0" w:color="auto"/>
                    <w:left w:val="none" w:sz="0" w:space="0" w:color="auto"/>
                    <w:bottom w:val="none" w:sz="0" w:space="0" w:color="auto"/>
                    <w:right w:val="none" w:sz="0" w:space="0" w:color="auto"/>
                  </w:divBdr>
                </w:div>
              </w:divsChild>
            </w:div>
            <w:div w:id="1352223592">
              <w:marLeft w:val="0"/>
              <w:marRight w:val="0"/>
              <w:marTop w:val="225"/>
              <w:marBottom w:val="225"/>
              <w:divBdr>
                <w:top w:val="single" w:sz="12" w:space="11" w:color="27AE60"/>
                <w:left w:val="single" w:sz="12" w:space="11" w:color="27AE60"/>
                <w:bottom w:val="single" w:sz="12" w:space="11" w:color="27AE60"/>
                <w:right w:val="single" w:sz="12" w:space="11" w:color="27AE60"/>
              </w:divBdr>
              <w:divsChild>
                <w:div w:id="1532180285">
                  <w:marLeft w:val="0"/>
                  <w:marRight w:val="0"/>
                  <w:marTop w:val="0"/>
                  <w:marBottom w:val="0"/>
                  <w:divBdr>
                    <w:top w:val="none" w:sz="0" w:space="0" w:color="auto"/>
                    <w:left w:val="none" w:sz="0" w:space="0" w:color="auto"/>
                    <w:bottom w:val="none" w:sz="0" w:space="0" w:color="auto"/>
                    <w:right w:val="none" w:sz="0" w:space="0" w:color="auto"/>
                  </w:divBdr>
                </w:div>
                <w:div w:id="11789287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58948359">
          <w:marLeft w:val="0"/>
          <w:marRight w:val="0"/>
          <w:marTop w:val="225"/>
          <w:marBottom w:val="225"/>
          <w:divBdr>
            <w:top w:val="none" w:sz="0" w:space="0" w:color="auto"/>
            <w:left w:val="single" w:sz="36" w:space="11" w:color="17A2B8"/>
            <w:bottom w:val="none" w:sz="0" w:space="0" w:color="auto"/>
            <w:right w:val="none" w:sz="0" w:space="0" w:color="auto"/>
          </w:divBdr>
        </w:div>
        <w:div w:id="1388068327">
          <w:marLeft w:val="0"/>
          <w:marRight w:val="0"/>
          <w:marTop w:val="225"/>
          <w:marBottom w:val="225"/>
          <w:divBdr>
            <w:top w:val="none" w:sz="0" w:space="0" w:color="auto"/>
            <w:left w:val="single" w:sz="36" w:space="11" w:color="28A745"/>
            <w:bottom w:val="none" w:sz="0" w:space="0" w:color="auto"/>
            <w:right w:val="none" w:sz="0" w:space="0" w:color="auto"/>
          </w:divBdr>
        </w:div>
        <w:div w:id="1928004723">
          <w:marLeft w:val="0"/>
          <w:marRight w:val="0"/>
          <w:marTop w:val="225"/>
          <w:marBottom w:val="225"/>
          <w:divBdr>
            <w:top w:val="none" w:sz="0" w:space="0" w:color="auto"/>
            <w:left w:val="single" w:sz="36" w:space="11" w:color="17A2B8"/>
            <w:bottom w:val="none" w:sz="0" w:space="0" w:color="auto"/>
            <w:right w:val="none" w:sz="0" w:space="0" w:color="auto"/>
          </w:divBdr>
        </w:div>
        <w:div w:id="324893826">
          <w:marLeft w:val="0"/>
          <w:marRight w:val="0"/>
          <w:marTop w:val="225"/>
          <w:marBottom w:val="225"/>
          <w:divBdr>
            <w:top w:val="none" w:sz="0" w:space="0" w:color="auto"/>
            <w:left w:val="single" w:sz="36" w:space="11" w:color="FFC107"/>
            <w:bottom w:val="none" w:sz="0" w:space="0" w:color="auto"/>
            <w:right w:val="none" w:sz="0" w:space="0" w:color="auto"/>
          </w:divBdr>
        </w:div>
        <w:div w:id="1869249920">
          <w:marLeft w:val="0"/>
          <w:marRight w:val="0"/>
          <w:marTop w:val="225"/>
          <w:marBottom w:val="225"/>
          <w:divBdr>
            <w:top w:val="none" w:sz="0" w:space="0" w:color="auto"/>
            <w:left w:val="single" w:sz="36" w:space="11" w:color="FFC107"/>
            <w:bottom w:val="none" w:sz="0" w:space="0" w:color="auto"/>
            <w:right w:val="none" w:sz="0" w:space="0" w:color="auto"/>
          </w:divBdr>
        </w:div>
        <w:div w:id="2120758170">
          <w:marLeft w:val="0"/>
          <w:marRight w:val="0"/>
          <w:marTop w:val="225"/>
          <w:marBottom w:val="225"/>
          <w:divBdr>
            <w:top w:val="none" w:sz="0" w:space="0" w:color="auto"/>
            <w:left w:val="single" w:sz="36" w:space="11" w:color="28A745"/>
            <w:bottom w:val="none" w:sz="0" w:space="0" w:color="auto"/>
            <w:right w:val="none" w:sz="0" w:space="0" w:color="auto"/>
          </w:divBdr>
        </w:div>
        <w:div w:id="620113362">
          <w:marLeft w:val="0"/>
          <w:marRight w:val="0"/>
          <w:marTop w:val="225"/>
          <w:marBottom w:val="225"/>
          <w:divBdr>
            <w:top w:val="none" w:sz="0" w:space="0" w:color="auto"/>
            <w:left w:val="single" w:sz="36" w:space="11" w:color="17A2B8"/>
            <w:bottom w:val="none" w:sz="0" w:space="0" w:color="auto"/>
            <w:right w:val="none" w:sz="0" w:space="0" w:color="auto"/>
          </w:divBdr>
        </w:div>
        <w:div w:id="1701932400">
          <w:marLeft w:val="0"/>
          <w:marRight w:val="0"/>
          <w:marTop w:val="750"/>
          <w:marBottom w:val="0"/>
          <w:divBdr>
            <w:top w:val="single" w:sz="6" w:space="15" w:color="BDC3C7"/>
            <w:left w:val="none" w:sz="0" w:space="0" w:color="auto"/>
            <w:bottom w:val="none" w:sz="0" w:space="0" w:color="auto"/>
            <w:right w:val="none" w:sz="0" w:space="0" w:color="auto"/>
          </w:divBdr>
        </w:div>
      </w:divsChild>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Series 1</c:v>
                </c:pt>
              </c:strCache>
            </c:strRef>
          </c:tx>
          <c:dPt>
            <c:idx val="0"/>
            <c:bubble3D val="0"/>
            <c:spPr>
              <a:solidFill>
                <a:schemeClr val="accent1"/>
              </a:solidFill>
              <a:ln>
                <a:noFill/>
              </a:ln>
              <a:effectLst/>
            </c:spPr>
            <c:extLst>
              <c:ext xmlns:c16="http://schemas.microsoft.com/office/drawing/2014/chart" uri="{C3380CC4-5D6E-409C-BE32-E72D297353CC}">
                <c16:uniqueId val="{0000000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7-8656-4346-8199-BB160D71930C}"/>
              </c:ext>
            </c:extLst>
          </c:dPt>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F393-4CDE-A681-253035D78F22}"/>
            </c:ext>
          </c:extLst>
        </c:ser>
        <c:ser>
          <c:idx val="1"/>
          <c:order val="1"/>
          <c:tx>
            <c:strRef>
              <c:f>Sheet1!$C$1</c:f>
              <c:strCache>
                <c:ptCount val="1"/>
                <c:pt idx="0">
                  <c:v>Series 2</c:v>
                </c:pt>
              </c:strCache>
            </c:strRef>
          </c:tx>
          <c:dPt>
            <c:idx val="0"/>
            <c:bubble3D val="0"/>
            <c:spPr>
              <a:solidFill>
                <a:schemeClr val="accent1"/>
              </a:solidFill>
              <a:ln>
                <a:noFill/>
              </a:ln>
              <a:effectLst/>
            </c:spPr>
            <c:extLst>
              <c:ext xmlns:c16="http://schemas.microsoft.com/office/drawing/2014/chart" uri="{C3380CC4-5D6E-409C-BE32-E72D297353CC}">
                <c16:uniqueId val="{00000009-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0B-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0D-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0F-8656-4346-8199-BB160D71930C}"/>
              </c:ext>
            </c:extLst>
          </c:dPt>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F393-4CDE-A681-253035D78F22}"/>
            </c:ext>
          </c:extLst>
        </c:ser>
        <c:ser>
          <c:idx val="2"/>
          <c:order val="2"/>
          <c:tx>
            <c:strRef>
              <c:f>Sheet1!$D$1</c:f>
              <c:strCache>
                <c:ptCount val="1"/>
                <c:pt idx="0">
                  <c:v>Series 3</c:v>
                </c:pt>
              </c:strCache>
            </c:strRef>
          </c:tx>
          <c:dPt>
            <c:idx val="0"/>
            <c:bubble3D val="0"/>
            <c:spPr>
              <a:solidFill>
                <a:schemeClr val="accent1"/>
              </a:solidFill>
              <a:ln>
                <a:noFill/>
              </a:ln>
              <a:effectLst/>
            </c:spPr>
            <c:extLst>
              <c:ext xmlns:c16="http://schemas.microsoft.com/office/drawing/2014/chart" uri="{C3380CC4-5D6E-409C-BE32-E72D297353CC}">
                <c16:uniqueId val="{00000011-8656-4346-8199-BB160D71930C}"/>
              </c:ext>
            </c:extLst>
          </c:dPt>
          <c:dPt>
            <c:idx val="1"/>
            <c:bubble3D val="0"/>
            <c:spPr>
              <a:solidFill>
                <a:schemeClr val="accent2"/>
              </a:solidFill>
              <a:ln>
                <a:noFill/>
              </a:ln>
              <a:effectLst/>
            </c:spPr>
            <c:extLst>
              <c:ext xmlns:c16="http://schemas.microsoft.com/office/drawing/2014/chart" uri="{C3380CC4-5D6E-409C-BE32-E72D297353CC}">
                <c16:uniqueId val="{00000013-8656-4346-8199-BB160D71930C}"/>
              </c:ext>
            </c:extLst>
          </c:dPt>
          <c:dPt>
            <c:idx val="2"/>
            <c:bubble3D val="0"/>
            <c:spPr>
              <a:solidFill>
                <a:schemeClr val="accent3"/>
              </a:solidFill>
              <a:ln>
                <a:noFill/>
              </a:ln>
              <a:effectLst/>
            </c:spPr>
            <c:extLst>
              <c:ext xmlns:c16="http://schemas.microsoft.com/office/drawing/2014/chart" uri="{C3380CC4-5D6E-409C-BE32-E72D297353CC}">
                <c16:uniqueId val="{00000015-8656-4346-8199-BB160D71930C}"/>
              </c:ext>
            </c:extLst>
          </c:dPt>
          <c:dPt>
            <c:idx val="3"/>
            <c:bubble3D val="0"/>
            <c:spPr>
              <a:solidFill>
                <a:schemeClr val="accent4"/>
              </a:solidFill>
              <a:ln>
                <a:noFill/>
              </a:ln>
              <a:effectLst/>
            </c:spPr>
            <c:extLst>
              <c:ext xmlns:c16="http://schemas.microsoft.com/office/drawing/2014/chart" uri="{C3380CC4-5D6E-409C-BE32-E72D297353CC}">
                <c16:uniqueId val="{00000017-8656-4346-8199-BB160D71930C}"/>
              </c:ext>
            </c:extLst>
          </c:dPt>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F393-4CDE-A681-253035D78F2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BE81-4BFD-9521-CB6A261DB4C2}"/>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BE81-4BFD-9521-CB6A261DB4C2}"/>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BE81-4BFD-9521-CB6A261DB4C2}"/>
            </c:ext>
          </c:extLst>
        </c:ser>
        <c:dLbls>
          <c:showLegendKey val="0"/>
          <c:showVal val="0"/>
          <c:showCatName val="0"/>
          <c:showSerName val="0"/>
          <c:showPercent val="0"/>
          <c:showBubbleSize val="0"/>
        </c:dLbls>
        <c:gapWidth val="219"/>
        <c:overlap val="-27"/>
        <c:axId val="1794628799"/>
        <c:axId val="1794629215"/>
      </c:barChart>
      <c:catAx>
        <c:axId val="17946287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9215"/>
        <c:crosses val="autoZero"/>
        <c:auto val="1"/>
        <c:lblAlgn val="ctr"/>
        <c:lblOffset val="100"/>
        <c:noMultiLvlLbl val="0"/>
      </c:catAx>
      <c:valAx>
        <c:axId val="17946292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46287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Click Program Documentation - Professional Report</dc:title>
  <dc:subject/>
  <dc:creator>cloudconvert_4</dc:creator>
  <cp:keywords/>
  <dc:description/>
  <cp:lastModifiedBy>BP220</cp:lastModifiedBy>
  <cp:revision>4</cp:revision>
  <dcterms:created xsi:type="dcterms:W3CDTF">2025-09-30T08:37:00Z</dcterms:created>
  <dcterms:modified xsi:type="dcterms:W3CDTF">2025-10-22T06:00:00Z</dcterms:modified>
</cp:coreProperties>
</file>